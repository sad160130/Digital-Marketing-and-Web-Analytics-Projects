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3D1" w:rsidRPr="003325AC" w:rsidRDefault="00FF13D1" w:rsidP="00FF13D1">
      <w:pPr>
        <w:spacing w:line="239" w:lineRule="auto"/>
        <w:rPr>
          <w:rFonts w:ascii="Times New Roman" w:hAnsi="Times New Roman" w:cs="Times New Roman"/>
          <w:b/>
          <w:sz w:val="28"/>
          <w:u w:val="single"/>
        </w:rPr>
      </w:pPr>
      <w:r>
        <w:rPr>
          <w:rFonts w:ascii="Times New Roman" w:eastAsia="Times New Roman" w:hAnsi="Times New Roman"/>
          <w:sz w:val="24"/>
        </w:rPr>
        <w:t xml:space="preserve"> </w:t>
      </w:r>
      <w:r w:rsidRPr="003325AC">
        <w:rPr>
          <w:rFonts w:ascii="Times New Roman" w:eastAsia="Times New Roman" w:hAnsi="Times New Roman" w:cs="Times New Roman"/>
          <w:sz w:val="24"/>
        </w:rPr>
        <w:t xml:space="preserve">                                                   </w:t>
      </w:r>
      <w:r w:rsidRPr="003325AC">
        <w:rPr>
          <w:rFonts w:ascii="Times New Roman" w:hAnsi="Times New Roman" w:cs="Times New Roman"/>
          <w:b/>
          <w:sz w:val="28"/>
          <w:u w:val="single"/>
        </w:rPr>
        <w:t>EXECUTIVE SUMMARY</w:t>
      </w:r>
    </w:p>
    <w:p w:rsidR="00FF13D1" w:rsidRPr="007F233C" w:rsidRDefault="00FF13D1" w:rsidP="00FF13D1">
      <w:pPr>
        <w:rPr>
          <w:rFonts w:ascii="Times New Roman" w:eastAsia="Times New Roman" w:hAnsi="Times New Roman" w:cs="Times New Roman"/>
          <w:sz w:val="24"/>
          <w:szCs w:val="24"/>
        </w:rPr>
      </w:pPr>
    </w:p>
    <w:p w:rsidR="003325AC" w:rsidRPr="003325AC" w:rsidRDefault="003325AC" w:rsidP="003325AC">
      <w:pPr>
        <w:jc w:val="both"/>
        <w:rPr>
          <w:rFonts w:ascii="Times New Roman" w:eastAsia="Times New Roman" w:hAnsi="Times New Roman" w:cs="Times New Roman"/>
          <w:b/>
          <w:bCs/>
          <w:color w:val="000000"/>
          <w:sz w:val="24"/>
          <w:szCs w:val="24"/>
          <w:u w:val="single"/>
        </w:rPr>
      </w:pPr>
      <w:r w:rsidRPr="003325AC">
        <w:rPr>
          <w:rFonts w:ascii="Times New Roman" w:eastAsia="Times New Roman" w:hAnsi="Times New Roman" w:cs="Times New Roman"/>
          <w:b/>
          <w:bCs/>
          <w:color w:val="000000"/>
          <w:sz w:val="24"/>
          <w:szCs w:val="24"/>
          <w:u w:val="single"/>
        </w:rPr>
        <w:t>Campaign Overview</w:t>
      </w:r>
      <w:r w:rsidRPr="003325AC">
        <w:rPr>
          <w:rFonts w:ascii="Times New Roman" w:eastAsia="Times New Roman" w:hAnsi="Times New Roman" w:cs="Times New Roman"/>
          <w:bCs/>
          <w:color w:val="000000"/>
          <w:sz w:val="24"/>
          <w:szCs w:val="24"/>
        </w:rPr>
        <w:t xml:space="preserve"> - O</w:t>
      </w:r>
      <w:r w:rsidR="00FF13D1" w:rsidRPr="007F233C">
        <w:rPr>
          <w:rFonts w:ascii="Times New Roman" w:eastAsia="Times New Roman" w:hAnsi="Times New Roman" w:cs="Times New Roman"/>
          <w:color w:val="000000"/>
          <w:sz w:val="24"/>
          <w:szCs w:val="24"/>
        </w:rPr>
        <w:t xml:space="preserve">ur Daily </w:t>
      </w:r>
      <w:r w:rsidR="00FF13D1" w:rsidRPr="003325AC">
        <w:rPr>
          <w:rFonts w:ascii="Times New Roman" w:eastAsia="Times New Roman" w:hAnsi="Times New Roman" w:cs="Times New Roman"/>
          <w:color w:val="000000"/>
          <w:sz w:val="24"/>
          <w:szCs w:val="24"/>
        </w:rPr>
        <w:t>Bread [www.ourdailybreadfrc.org</w:t>
      </w:r>
      <w:r w:rsidR="00FF13D1" w:rsidRPr="007F233C">
        <w:rPr>
          <w:rFonts w:ascii="Times New Roman" w:eastAsia="Times New Roman" w:hAnsi="Times New Roman" w:cs="Times New Roman"/>
          <w:color w:val="000000"/>
          <w:sz w:val="24"/>
          <w:szCs w:val="24"/>
        </w:rPr>
        <w:t>], a food pantry which operates as a regional food bank for the city of Stillwater in Oklahoma. They operate as a Nonprofit organization. The goal of the proposed AdWords campaign was to profitably expand the reach of donation and fundraising initiatives of Our Daily Bread. Thus, resulting in an increase in donations and volunteer signups for Our Daily Bread. Through AdWords campaigns, our goal was to achieve an average CPC of $0.97, reaching between 5,000 to 8,000 impressions between 200to 350 clicks and an average CTR of 2.5% and higher, during the three-week campaign window.</w:t>
      </w:r>
    </w:p>
    <w:p w:rsidR="00FF13D1" w:rsidRPr="007F233C" w:rsidRDefault="003325AC" w:rsidP="00FF13D1">
      <w:pPr>
        <w:jc w:val="both"/>
        <w:rPr>
          <w:rFonts w:ascii="Times New Roman" w:eastAsia="Times New Roman" w:hAnsi="Times New Roman" w:cs="Times New Roman"/>
          <w:color w:val="000000"/>
          <w:sz w:val="24"/>
          <w:szCs w:val="24"/>
        </w:rPr>
      </w:pPr>
      <w:r w:rsidRPr="003325AC">
        <w:rPr>
          <w:rFonts w:ascii="Times New Roman" w:eastAsia="Times New Roman" w:hAnsi="Times New Roman" w:cs="Times New Roman"/>
          <w:b/>
          <w:color w:val="000000"/>
          <w:sz w:val="24"/>
          <w:szCs w:val="24"/>
          <w:u w:val="single"/>
        </w:rPr>
        <w:t xml:space="preserve">Key </w:t>
      </w:r>
      <w:r w:rsidRPr="003325AC">
        <w:rPr>
          <w:rFonts w:ascii="Times New Roman" w:eastAsia="Times New Roman" w:hAnsi="Times New Roman" w:cs="Times New Roman"/>
          <w:b/>
          <w:bCs/>
          <w:color w:val="000000"/>
          <w:sz w:val="24"/>
          <w:szCs w:val="24"/>
          <w:u w:val="single"/>
        </w:rPr>
        <w:t>results</w:t>
      </w:r>
      <w:r w:rsidRPr="003325AC">
        <w:rPr>
          <w:rFonts w:ascii="Times New Roman" w:eastAsia="Times New Roman" w:hAnsi="Times New Roman" w:cs="Times New Roman"/>
          <w:b/>
          <w:color w:val="000000"/>
          <w:sz w:val="24"/>
          <w:szCs w:val="24"/>
        </w:rPr>
        <w:t xml:space="preserve"> - </w:t>
      </w:r>
      <w:r w:rsidR="00FF13D1" w:rsidRPr="007F233C">
        <w:rPr>
          <w:rFonts w:ascii="Times New Roman" w:eastAsia="Times New Roman" w:hAnsi="Times New Roman" w:cs="Times New Roman"/>
          <w:color w:val="000000"/>
          <w:sz w:val="24"/>
          <w:szCs w:val="24"/>
        </w:rPr>
        <w:t xml:space="preserve">After successfully building and running the campaigns for the span of three weeks, we managed to achieve an overall CTR of 3.62% and an average CPC of $0.95, for Google search network. A total of $249.55 of the </w:t>
      </w:r>
      <w:r w:rsidR="00FF13D1" w:rsidRPr="007F233C">
        <w:rPr>
          <w:rFonts w:ascii="Times New Roman" w:hAnsi="Times New Roman" w:cs="Times New Roman"/>
          <w:sz w:val="24"/>
          <w:szCs w:val="24"/>
        </w:rPr>
        <w:t>budget</w:t>
      </w:r>
      <w:r w:rsidR="00FF13D1" w:rsidRPr="007F233C">
        <w:rPr>
          <w:rFonts w:ascii="Times New Roman" w:eastAsia="Times New Roman" w:hAnsi="Times New Roman" w:cs="Times New Roman"/>
          <w:color w:val="000000"/>
          <w:sz w:val="24"/>
          <w:szCs w:val="24"/>
        </w:rPr>
        <w:t xml:space="preserve"> was spent by the end of the campaign. The account accumulated 262 total clicks and 7,243 total impressions for google search network and 349 ad impressions for the google display network. The best performing Ad Groups were Food Donation which achieved an overall CTR of 6.20%, an average CPC of $1.02, and an Ad position of 1.3 and Volunteer Ad Group which realized an overall CTR of 4.61% an average CPC of $0.96 and an Ad position of 1.7. We believe our greatest AdWords achievement was the ability to develop a successful strategy that increased the CTR each week, while decreasing the average CPC.</w:t>
      </w:r>
    </w:p>
    <w:p w:rsidR="003325AC" w:rsidRPr="003325AC" w:rsidRDefault="00FF13D1" w:rsidP="003325AC">
      <w:pPr>
        <w:jc w:val="both"/>
        <w:rPr>
          <w:rFonts w:ascii="Times New Roman" w:eastAsia="Times New Roman" w:hAnsi="Times New Roman" w:cs="Times New Roman"/>
          <w:color w:val="000000"/>
          <w:sz w:val="24"/>
          <w:szCs w:val="24"/>
        </w:rPr>
      </w:pPr>
      <w:r w:rsidRPr="003325AC">
        <w:rPr>
          <w:rFonts w:ascii="Times New Roman" w:eastAsia="Times New Roman" w:hAnsi="Times New Roman" w:cs="Times New Roman"/>
          <w:b/>
          <w:bCs/>
          <w:color w:val="000000"/>
          <w:sz w:val="24"/>
          <w:szCs w:val="24"/>
          <w:u w:val="single"/>
        </w:rPr>
        <w:t>Conclusion</w:t>
      </w:r>
      <w:r w:rsidR="003325AC" w:rsidRPr="003325AC">
        <w:rPr>
          <w:rFonts w:ascii="Times New Roman" w:eastAsia="Times New Roman" w:hAnsi="Times New Roman" w:cs="Times New Roman"/>
          <w:sz w:val="24"/>
          <w:szCs w:val="24"/>
        </w:rPr>
        <w:t xml:space="preserve"> - </w:t>
      </w:r>
      <w:r w:rsidRPr="003325AC">
        <w:rPr>
          <w:rFonts w:ascii="Times New Roman" w:eastAsia="Times New Roman" w:hAnsi="Times New Roman" w:cs="Times New Roman"/>
          <w:color w:val="000000"/>
          <w:sz w:val="24"/>
          <w:szCs w:val="24"/>
        </w:rPr>
        <w:t xml:space="preserve">Campaign success was attributed to a well-structured account that mirrored the structure of the Our Daily Bread website, frequent monitoring of performance metrics, use of Google tools (e.g., the </w:t>
      </w:r>
      <w:r w:rsidRPr="003325AC">
        <w:rPr>
          <w:rFonts w:ascii="Times New Roman" w:eastAsia="Times New Roman" w:hAnsi="Times New Roman" w:cs="Times New Roman"/>
          <w:bCs/>
          <w:color w:val="000000"/>
          <w:sz w:val="24"/>
          <w:szCs w:val="24"/>
        </w:rPr>
        <w:t>Opportunities</w:t>
      </w:r>
      <w:r w:rsidRPr="003325AC">
        <w:rPr>
          <w:rFonts w:ascii="Times New Roman" w:eastAsia="Times New Roman" w:hAnsi="Times New Roman" w:cs="Times New Roman"/>
          <w:color w:val="000000"/>
          <w:sz w:val="24"/>
          <w:szCs w:val="24"/>
        </w:rPr>
        <w:t xml:space="preserve"> </w:t>
      </w:r>
      <w:r w:rsidRPr="003325AC">
        <w:rPr>
          <w:rFonts w:ascii="Times New Roman" w:eastAsia="Times New Roman" w:hAnsi="Times New Roman" w:cs="Times New Roman"/>
          <w:bCs/>
          <w:color w:val="000000"/>
          <w:sz w:val="24"/>
          <w:szCs w:val="24"/>
        </w:rPr>
        <w:t>tab</w:t>
      </w:r>
      <w:r w:rsidRPr="003325AC">
        <w:rPr>
          <w:rFonts w:ascii="Times New Roman" w:eastAsia="Times New Roman" w:hAnsi="Times New Roman" w:cs="Times New Roman"/>
          <w:color w:val="000000"/>
          <w:sz w:val="24"/>
          <w:szCs w:val="24"/>
        </w:rPr>
        <w:t xml:space="preserve">, </w:t>
      </w:r>
      <w:r w:rsidRPr="003325AC">
        <w:rPr>
          <w:rFonts w:ascii="Times New Roman" w:eastAsia="Times New Roman" w:hAnsi="Times New Roman" w:cs="Times New Roman"/>
          <w:bCs/>
          <w:color w:val="000000"/>
          <w:sz w:val="24"/>
          <w:szCs w:val="24"/>
        </w:rPr>
        <w:t>Google Analytics</w:t>
      </w:r>
      <w:r w:rsidRPr="003325AC">
        <w:rPr>
          <w:rFonts w:ascii="Times New Roman" w:eastAsia="Times New Roman" w:hAnsi="Times New Roman" w:cs="Times New Roman"/>
          <w:color w:val="000000"/>
          <w:sz w:val="24"/>
          <w:szCs w:val="24"/>
        </w:rPr>
        <w:t xml:space="preserve">, </w:t>
      </w:r>
      <w:r w:rsidRPr="003325AC">
        <w:rPr>
          <w:rFonts w:ascii="Times New Roman" w:eastAsia="Times New Roman" w:hAnsi="Times New Roman" w:cs="Times New Roman"/>
          <w:bCs/>
          <w:color w:val="000000"/>
          <w:sz w:val="24"/>
          <w:szCs w:val="24"/>
        </w:rPr>
        <w:t>Traffic Estimator</w:t>
      </w:r>
      <w:r w:rsidRPr="003325AC">
        <w:rPr>
          <w:rFonts w:ascii="Times New Roman" w:eastAsia="Times New Roman" w:hAnsi="Times New Roman" w:cs="Times New Roman"/>
          <w:color w:val="000000"/>
          <w:sz w:val="24"/>
          <w:szCs w:val="24"/>
        </w:rPr>
        <w:t xml:space="preserve">, </w:t>
      </w:r>
      <w:r w:rsidRPr="003325AC">
        <w:rPr>
          <w:rFonts w:ascii="Times New Roman" w:eastAsia="Times New Roman" w:hAnsi="Times New Roman" w:cs="Times New Roman"/>
          <w:bCs/>
          <w:color w:val="000000"/>
          <w:sz w:val="24"/>
          <w:szCs w:val="24"/>
        </w:rPr>
        <w:t>AdWords Editor</w:t>
      </w:r>
      <w:r w:rsidRPr="003325AC">
        <w:rPr>
          <w:rFonts w:ascii="Times New Roman" w:eastAsia="Times New Roman" w:hAnsi="Times New Roman" w:cs="Times New Roman"/>
          <w:color w:val="000000"/>
          <w:sz w:val="24"/>
          <w:szCs w:val="24"/>
        </w:rPr>
        <w:t xml:space="preserve">, and more), better geographical targeting for the ads and regular adjustment of keyword selection, matching options, and bidding strategy.  Ads for Our Daily Bread </w:t>
      </w:r>
      <w:r w:rsidRPr="003325AC">
        <w:rPr>
          <w:rFonts w:ascii="Times New Roman" w:hAnsi="Times New Roman" w:cs="Times New Roman"/>
          <w:sz w:val="24"/>
          <w:szCs w:val="24"/>
        </w:rPr>
        <w:t>were</w:t>
      </w:r>
      <w:r w:rsidRPr="003325AC">
        <w:rPr>
          <w:rFonts w:ascii="Times New Roman" w:eastAsia="Times New Roman" w:hAnsi="Times New Roman" w:cs="Times New Roman"/>
          <w:color w:val="000000"/>
          <w:sz w:val="24"/>
          <w:szCs w:val="24"/>
        </w:rPr>
        <w:t xml:space="preserve"> served on the first search engine results page (SERP) with an Average Position (Avg. Pos.) between 1 and 3. New keywords with high search potential, as revealed by the Traffic Estimator, were continuously added to maximize clicks and the CTR.</w:t>
      </w:r>
    </w:p>
    <w:p w:rsidR="003325AC" w:rsidRPr="003325AC" w:rsidRDefault="003325AC" w:rsidP="003325AC">
      <w:pPr>
        <w:jc w:val="both"/>
        <w:rPr>
          <w:rFonts w:ascii="Times New Roman" w:eastAsia="Times New Roman" w:hAnsi="Times New Roman" w:cs="Times New Roman"/>
          <w:sz w:val="24"/>
          <w:szCs w:val="24"/>
        </w:rPr>
      </w:pPr>
      <w:r w:rsidRPr="003325AC">
        <w:rPr>
          <w:rFonts w:ascii="Times New Roman" w:hAnsi="Times New Roman" w:cs="Times New Roman"/>
          <w:b/>
          <w:color w:val="444444"/>
          <w:sz w:val="24"/>
          <w:szCs w:val="24"/>
          <w:u w:val="single"/>
          <w:shd w:val="clear" w:color="auto" w:fill="FFFFFF"/>
        </w:rPr>
        <w:t xml:space="preserve">Future </w:t>
      </w:r>
      <w:r w:rsidRPr="003325AC">
        <w:rPr>
          <w:rFonts w:ascii="Times New Roman" w:eastAsia="Times New Roman" w:hAnsi="Times New Roman" w:cs="Times New Roman"/>
          <w:b/>
          <w:bCs/>
          <w:color w:val="000000"/>
          <w:sz w:val="24"/>
          <w:szCs w:val="24"/>
          <w:u w:val="single"/>
        </w:rPr>
        <w:t>Online</w:t>
      </w:r>
      <w:r w:rsidRPr="003325AC">
        <w:rPr>
          <w:rFonts w:ascii="Times New Roman" w:hAnsi="Times New Roman" w:cs="Times New Roman"/>
          <w:b/>
          <w:color w:val="444444"/>
          <w:sz w:val="24"/>
          <w:szCs w:val="24"/>
          <w:u w:val="single"/>
          <w:shd w:val="clear" w:color="auto" w:fill="FFFFFF"/>
        </w:rPr>
        <w:t xml:space="preserve"> Marketing Recommendations</w:t>
      </w:r>
      <w:r w:rsidRPr="003325AC">
        <w:rPr>
          <w:rFonts w:ascii="Times New Roman" w:hAnsi="Times New Roman" w:cs="Times New Roman"/>
          <w:b/>
          <w:color w:val="444444"/>
          <w:sz w:val="24"/>
          <w:szCs w:val="24"/>
          <w:shd w:val="clear" w:color="auto" w:fill="FFFFFF"/>
        </w:rPr>
        <w:t xml:space="preserve"> </w:t>
      </w:r>
      <w:r>
        <w:rPr>
          <w:rFonts w:ascii="Times New Roman" w:hAnsi="Times New Roman" w:cs="Times New Roman"/>
          <w:color w:val="444444"/>
          <w:sz w:val="24"/>
          <w:szCs w:val="24"/>
          <w:shd w:val="clear" w:color="auto" w:fill="FFFFFF"/>
        </w:rPr>
        <w:t xml:space="preserve">- </w:t>
      </w:r>
      <w:r w:rsidRPr="003325AC">
        <w:rPr>
          <w:rFonts w:ascii="Times New Roman" w:hAnsi="Times New Roman" w:cs="Times New Roman"/>
          <w:color w:val="444444"/>
          <w:sz w:val="24"/>
          <w:szCs w:val="24"/>
          <w:shd w:val="clear" w:color="auto" w:fill="FFFFFF"/>
        </w:rPr>
        <w:t>The NGO can focus more preliminary towards a campaign of brand awareness and improve the content on their website making it easier for first time who are redirected from the ads to the user-friendly landing pages.</w:t>
      </w:r>
    </w:p>
    <w:p w:rsidR="00FF13D1" w:rsidRPr="003325AC" w:rsidRDefault="00FF13D1" w:rsidP="00FF13D1">
      <w:pPr>
        <w:spacing w:line="0" w:lineRule="atLeast"/>
        <w:rPr>
          <w:rFonts w:ascii="Times New Roman" w:hAnsi="Times New Roman" w:cs="Times New Roman"/>
          <w:b/>
          <w:sz w:val="28"/>
          <w:u w:val="single"/>
        </w:rPr>
      </w:pPr>
    </w:p>
    <w:p w:rsidR="003325AC" w:rsidRPr="003325AC" w:rsidRDefault="003325AC" w:rsidP="00FF13D1">
      <w:pPr>
        <w:spacing w:line="0" w:lineRule="atLeast"/>
        <w:rPr>
          <w:rFonts w:ascii="Times New Roman" w:hAnsi="Times New Roman" w:cs="Times New Roman"/>
          <w:b/>
          <w:sz w:val="28"/>
          <w:u w:val="single"/>
        </w:rPr>
      </w:pPr>
    </w:p>
    <w:p w:rsidR="003325AC" w:rsidRPr="003325AC" w:rsidRDefault="003325AC" w:rsidP="00FF13D1">
      <w:pPr>
        <w:spacing w:line="0" w:lineRule="atLeast"/>
        <w:rPr>
          <w:rFonts w:ascii="Times New Roman" w:hAnsi="Times New Roman" w:cs="Times New Roman"/>
          <w:b/>
          <w:sz w:val="28"/>
          <w:u w:val="single"/>
        </w:rPr>
      </w:pPr>
    </w:p>
    <w:p w:rsidR="00FF13D1" w:rsidRPr="003325AC" w:rsidRDefault="00FF13D1" w:rsidP="00FE12C1">
      <w:pPr>
        <w:spacing w:line="0" w:lineRule="atLeast"/>
        <w:jc w:val="center"/>
        <w:rPr>
          <w:rFonts w:ascii="Times New Roman" w:hAnsi="Times New Roman" w:cs="Times New Roman"/>
          <w:b/>
          <w:sz w:val="28"/>
          <w:u w:val="single"/>
        </w:rPr>
      </w:pPr>
      <w:r w:rsidRPr="003325AC">
        <w:rPr>
          <w:rFonts w:ascii="Times New Roman" w:hAnsi="Times New Roman" w:cs="Times New Roman"/>
          <w:b/>
          <w:sz w:val="28"/>
          <w:u w:val="single"/>
        </w:rPr>
        <w:lastRenderedPageBreak/>
        <w:t>Industry Component</w:t>
      </w:r>
    </w:p>
    <w:p w:rsidR="00FF13D1" w:rsidRPr="003325AC" w:rsidRDefault="00FF13D1" w:rsidP="00FF13D1">
      <w:pPr>
        <w:spacing w:line="235" w:lineRule="exact"/>
        <w:rPr>
          <w:rFonts w:ascii="Times New Roman" w:eastAsia="Times New Roman" w:hAnsi="Times New Roman" w:cs="Times New Roman"/>
        </w:rPr>
      </w:pPr>
    </w:p>
    <w:p w:rsidR="00FF13D1" w:rsidRPr="003325AC" w:rsidRDefault="00FF13D1" w:rsidP="00FF13D1">
      <w:pPr>
        <w:spacing w:line="251" w:lineRule="auto"/>
        <w:jc w:val="both"/>
        <w:rPr>
          <w:rFonts w:ascii="Times New Roman" w:hAnsi="Times New Roman" w:cs="Times New Roman"/>
          <w:sz w:val="24"/>
          <w:szCs w:val="24"/>
        </w:rPr>
      </w:pPr>
      <w:r w:rsidRPr="003325AC">
        <w:rPr>
          <w:rFonts w:ascii="Times New Roman" w:hAnsi="Times New Roman" w:cs="Times New Roman"/>
          <w:sz w:val="24"/>
          <w:szCs w:val="24"/>
        </w:rPr>
        <w:t>Our Daily Bread emphasized majorly on three key things, encouraging people to donate food, encouraging people to volunteer and lastly to promote their organization throughout USA. Following their requirements, we decided to build campaigns and target Google search and display network accordingly. After studying the overall website, we decided to create four campaigns. One campaign was designed to address food donation, one campaign was designed to address money donation, one campaign was designed to address volunteer sign up and one campaign was designed to address promotion of Our Daily Bread. All our campaigns are explained in much more details as follows.</w:t>
      </w:r>
    </w:p>
    <w:p w:rsidR="00FF13D1" w:rsidRPr="003325AC" w:rsidRDefault="00FF13D1" w:rsidP="00FF13D1">
      <w:pPr>
        <w:spacing w:line="172" w:lineRule="exact"/>
        <w:rPr>
          <w:rFonts w:ascii="Times New Roman" w:eastAsia="Times New Roman" w:hAnsi="Times New Roman" w:cs="Times New Roman"/>
        </w:rPr>
      </w:pPr>
    </w:p>
    <w:p w:rsidR="00FF13D1" w:rsidRPr="003325AC" w:rsidRDefault="00FF13D1" w:rsidP="00FF13D1">
      <w:pPr>
        <w:spacing w:line="0" w:lineRule="atLeast"/>
        <w:rPr>
          <w:rFonts w:ascii="Times New Roman" w:hAnsi="Times New Roman" w:cs="Times New Roman"/>
          <w:b/>
          <w:sz w:val="24"/>
          <w:szCs w:val="24"/>
          <w:u w:val="single"/>
        </w:rPr>
      </w:pPr>
      <w:r w:rsidRPr="003325AC">
        <w:rPr>
          <w:rFonts w:ascii="Times New Roman" w:hAnsi="Times New Roman" w:cs="Times New Roman"/>
          <w:b/>
          <w:sz w:val="24"/>
          <w:szCs w:val="24"/>
          <w:u w:val="single"/>
        </w:rPr>
        <w:t>Campaign Overview</w:t>
      </w:r>
    </w:p>
    <w:p w:rsidR="00FF13D1" w:rsidRPr="003325AC" w:rsidRDefault="003325AC" w:rsidP="003325AC">
      <w:pPr>
        <w:spacing w:line="0" w:lineRule="atLeast"/>
        <w:rPr>
          <w:rFonts w:ascii="Times New Roman" w:hAnsi="Times New Roman" w:cs="Times New Roman"/>
          <w:b/>
          <w:sz w:val="24"/>
          <w:szCs w:val="24"/>
        </w:rPr>
      </w:pPr>
      <w:r>
        <w:rPr>
          <w:rFonts w:ascii="Times New Roman" w:hAnsi="Times New Roman" w:cs="Times New Roman"/>
          <w:b/>
          <w:sz w:val="24"/>
          <w:szCs w:val="24"/>
        </w:rPr>
        <w:t>Campaign 1: Food Donation</w:t>
      </w:r>
    </w:p>
    <w:p w:rsidR="00FF13D1" w:rsidRPr="003325AC" w:rsidRDefault="00FF13D1" w:rsidP="00FF13D1">
      <w:pPr>
        <w:spacing w:line="265" w:lineRule="auto"/>
        <w:jc w:val="both"/>
        <w:rPr>
          <w:rFonts w:ascii="Times New Roman" w:hAnsi="Times New Roman" w:cs="Times New Roman"/>
          <w:sz w:val="24"/>
          <w:szCs w:val="24"/>
        </w:rPr>
      </w:pPr>
      <w:r w:rsidRPr="003325AC">
        <w:rPr>
          <w:rFonts w:ascii="Times New Roman" w:hAnsi="Times New Roman" w:cs="Times New Roman"/>
          <w:sz w:val="24"/>
          <w:szCs w:val="24"/>
        </w:rPr>
        <w:t>With this campaign, our main aim was to get people to the Our daily bread website. Doing so shall make people aware of what our daily bread does. We wanted to encourage people to donate more surplus food to Our Daily Bread. Details about the food donation drives is mentioned on the home page of the website. Strategically we wanted more people to click on the ads and come to the home page of the website. Hence, we kept the home page as our landing page for Food Donation campaign. The KPI that we were targeting here was click through rate. Our main aim with this campaign was to keep a high and steady click through rate. Following are the operational details for Food Donation campaign broken on a weekly basis.</w:t>
      </w:r>
    </w:p>
    <w:p w:rsidR="00FF13D1" w:rsidRPr="003325AC" w:rsidRDefault="00FF13D1" w:rsidP="00FF13D1">
      <w:pPr>
        <w:spacing w:line="0" w:lineRule="atLeast"/>
        <w:rPr>
          <w:rFonts w:ascii="Times New Roman" w:hAnsi="Times New Roman" w:cs="Times New Roman"/>
          <w:sz w:val="24"/>
          <w:szCs w:val="24"/>
        </w:rPr>
      </w:pPr>
      <w:r w:rsidRPr="003325AC">
        <w:rPr>
          <w:rFonts w:ascii="Times New Roman" w:hAnsi="Times New Roman" w:cs="Times New Roman"/>
          <w:sz w:val="24"/>
          <w:szCs w:val="24"/>
        </w:rPr>
        <w:t>Following is the overall performance dashboard for Food Donation Campaign</w:t>
      </w:r>
    </w:p>
    <w:p w:rsidR="00FF13D1" w:rsidRPr="00FD134F" w:rsidRDefault="00FF13D1" w:rsidP="00FF13D1">
      <w:pPr>
        <w:spacing w:line="0" w:lineRule="atLeast"/>
        <w:rPr>
          <w:rFonts w:ascii="Times New Roman" w:hAnsi="Times New Roman" w:cs="Times New Roman"/>
          <w:sz w:val="24"/>
          <w:szCs w:val="24"/>
        </w:rPr>
      </w:pPr>
      <w:r w:rsidRPr="003325AC">
        <w:rPr>
          <w:rFonts w:ascii="Times New Roman" w:hAnsi="Times New Roman" w:cs="Times New Roman"/>
          <w:noProof/>
        </w:rPr>
        <w:drawing>
          <wp:inline distT="0" distB="0" distL="0" distR="0" wp14:anchorId="26C4898D" wp14:editId="5CDDBD96">
            <wp:extent cx="6553200" cy="1303020"/>
            <wp:effectExtent l="0" t="0" r="0" b="0"/>
            <wp:docPr id="2" name="Picture 2" descr="C:\Users\thaku\AppData\Local\Microsoft\Windows\INetCache\Content.Word\Overall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ku\AppData\Local\Microsoft\Windows\INetCache\Content.Word\Overall Dash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200" cy="1303020"/>
                    </a:xfrm>
                    <a:prstGeom prst="rect">
                      <a:avLst/>
                    </a:prstGeom>
                    <a:noFill/>
                    <a:ln>
                      <a:noFill/>
                    </a:ln>
                  </pic:spPr>
                </pic:pic>
              </a:graphicData>
            </a:graphic>
          </wp:inline>
        </w:drawing>
      </w:r>
      <w:r w:rsidRPr="00FD134F">
        <w:rPr>
          <w:rFonts w:ascii="Times New Roman" w:hAnsi="Times New Roman" w:cs="Times New Roman"/>
          <w:sz w:val="24"/>
          <w:szCs w:val="24"/>
        </w:rPr>
        <w:t>Fig 1 – Food donation Ad group</w:t>
      </w:r>
    </w:p>
    <w:p w:rsidR="00FF13D1" w:rsidRPr="00FD134F" w:rsidRDefault="00FF13D1" w:rsidP="00FF13D1">
      <w:pPr>
        <w:spacing w:line="252" w:lineRule="auto"/>
        <w:jc w:val="both"/>
        <w:rPr>
          <w:rFonts w:ascii="Times New Roman" w:hAnsi="Times New Roman" w:cs="Times New Roman"/>
          <w:sz w:val="24"/>
          <w:szCs w:val="24"/>
        </w:rPr>
      </w:pPr>
      <w:r w:rsidRPr="00FD134F">
        <w:rPr>
          <w:rFonts w:ascii="Times New Roman" w:hAnsi="Times New Roman" w:cs="Times New Roman"/>
          <w:sz w:val="24"/>
          <w:szCs w:val="24"/>
        </w:rPr>
        <w:t>In total, we invested $ 167.87 on the Food Donation campaign. It was the most successful campaign for us. It had a CTR of 6.20% and an average CPC of $ 1.02. Its average position was about 1.3. This campaign had one Ad Group called the Food Donation Ad Group. The Ad Group had three text ads in total</w:t>
      </w:r>
    </w:p>
    <w:p w:rsidR="00FF13D1" w:rsidRPr="00FD134F" w:rsidRDefault="00FF13D1" w:rsidP="00FF13D1">
      <w:pPr>
        <w:spacing w:line="0" w:lineRule="atLeast"/>
        <w:rPr>
          <w:rFonts w:ascii="Times New Roman" w:hAnsi="Times New Roman" w:cs="Times New Roman"/>
          <w:sz w:val="24"/>
          <w:szCs w:val="24"/>
        </w:rPr>
      </w:pPr>
    </w:p>
    <w:p w:rsidR="00FF13D1" w:rsidRPr="00FD134F" w:rsidRDefault="00FF13D1" w:rsidP="00FF13D1">
      <w:pPr>
        <w:spacing w:line="239" w:lineRule="auto"/>
        <w:rPr>
          <w:rFonts w:ascii="Times New Roman" w:hAnsi="Times New Roman" w:cs="Times New Roman"/>
          <w:b/>
          <w:sz w:val="24"/>
          <w:szCs w:val="24"/>
          <w:u w:val="single"/>
        </w:rPr>
      </w:pPr>
      <w:r w:rsidRPr="00FD134F">
        <w:rPr>
          <w:rFonts w:ascii="Times New Roman" w:hAnsi="Times New Roman" w:cs="Times New Roman"/>
          <w:b/>
          <w:sz w:val="24"/>
          <w:szCs w:val="24"/>
          <w:u w:val="single"/>
        </w:rPr>
        <w:t>Campaign 2: Money Donation Campaign</w:t>
      </w:r>
    </w:p>
    <w:p w:rsidR="00FF13D1" w:rsidRPr="00FE12C1" w:rsidRDefault="00FF13D1" w:rsidP="00FE12C1">
      <w:pPr>
        <w:spacing w:line="227" w:lineRule="auto"/>
        <w:jc w:val="both"/>
        <w:rPr>
          <w:rFonts w:ascii="Times New Roman" w:hAnsi="Times New Roman" w:cs="Times New Roman"/>
          <w:sz w:val="24"/>
          <w:szCs w:val="24"/>
        </w:rPr>
      </w:pPr>
      <w:r w:rsidRPr="00FD134F">
        <w:rPr>
          <w:rFonts w:ascii="Times New Roman" w:hAnsi="Times New Roman" w:cs="Times New Roman"/>
          <w:sz w:val="24"/>
          <w:szCs w:val="24"/>
        </w:rPr>
        <w:t xml:space="preserve">With this campaign, our main aim was to make people donate money to Our Daily bread for their initiatives. Hence, we created a money donation campaign to encourage people to donate </w:t>
      </w:r>
      <w:r w:rsidRPr="00FD134F">
        <w:rPr>
          <w:rFonts w:ascii="Times New Roman" w:hAnsi="Times New Roman" w:cs="Times New Roman"/>
          <w:sz w:val="24"/>
          <w:szCs w:val="24"/>
        </w:rPr>
        <w:lastRenderedPageBreak/>
        <w:t>money to Our Daily Bread. Details about the Money donation drive is mentioned on the “Donate” page of the website. Strategically we wanted more people to click on our ads and land on our Donate page of the website. We could have tracked the conversion too with our campaign but since we did not have access to the HTML code of the website, we couldn’t implement the conversion tracking code on the Donate page. “Donate” page was our landing page for Money Donation campaign. The KPI that we were targeting here was click through rate. Our main aim with this campaign was to keep a high and steady click through rate. Following are the operational details for Money Donation campaign.</w:t>
      </w:r>
    </w:p>
    <w:p w:rsidR="00FF13D1" w:rsidRPr="00FD134F" w:rsidRDefault="00FF13D1" w:rsidP="00FF13D1">
      <w:pPr>
        <w:numPr>
          <w:ilvl w:val="0"/>
          <w:numId w:val="2"/>
        </w:numPr>
        <w:tabs>
          <w:tab w:val="left" w:pos="720"/>
        </w:tabs>
        <w:spacing w:line="0" w:lineRule="atLeast"/>
        <w:ind w:left="720" w:hanging="360"/>
        <w:jc w:val="both"/>
        <w:rPr>
          <w:rFonts w:ascii="Times New Roman" w:eastAsia="Arial" w:hAnsi="Times New Roman" w:cs="Times New Roman"/>
          <w:sz w:val="24"/>
          <w:szCs w:val="24"/>
        </w:rPr>
      </w:pPr>
      <w:r w:rsidRPr="00FD134F">
        <w:rPr>
          <w:rFonts w:ascii="Times New Roman" w:hAnsi="Times New Roman" w:cs="Times New Roman"/>
          <w:sz w:val="24"/>
          <w:szCs w:val="24"/>
        </w:rPr>
        <w:t>Campaign Start date: 8</w:t>
      </w:r>
      <w:r w:rsidRPr="00FD134F">
        <w:rPr>
          <w:rFonts w:ascii="Times New Roman" w:hAnsi="Times New Roman" w:cs="Times New Roman"/>
          <w:sz w:val="24"/>
          <w:szCs w:val="24"/>
          <w:vertAlign w:val="superscript"/>
        </w:rPr>
        <w:t>th</w:t>
      </w:r>
      <w:r w:rsidRPr="00FD134F">
        <w:rPr>
          <w:rFonts w:ascii="Times New Roman" w:hAnsi="Times New Roman" w:cs="Times New Roman"/>
          <w:sz w:val="24"/>
          <w:szCs w:val="24"/>
        </w:rPr>
        <w:t xml:space="preserve"> April 2017</w:t>
      </w:r>
    </w:p>
    <w:p w:rsidR="00FF13D1" w:rsidRPr="00FD134F" w:rsidRDefault="00FF13D1" w:rsidP="00FF13D1">
      <w:pPr>
        <w:numPr>
          <w:ilvl w:val="0"/>
          <w:numId w:val="2"/>
        </w:numPr>
        <w:tabs>
          <w:tab w:val="left" w:pos="720"/>
        </w:tabs>
        <w:spacing w:line="216" w:lineRule="auto"/>
        <w:ind w:left="720" w:hanging="360"/>
        <w:jc w:val="both"/>
        <w:rPr>
          <w:rFonts w:ascii="Times New Roman" w:eastAsia="Arial" w:hAnsi="Times New Roman" w:cs="Times New Roman"/>
          <w:sz w:val="24"/>
          <w:szCs w:val="24"/>
        </w:rPr>
      </w:pPr>
      <w:r w:rsidRPr="00FD134F">
        <w:rPr>
          <w:rFonts w:ascii="Times New Roman" w:hAnsi="Times New Roman" w:cs="Times New Roman"/>
          <w:sz w:val="24"/>
          <w:szCs w:val="24"/>
        </w:rPr>
        <w:t>Campaign End date: 28</w:t>
      </w:r>
      <w:r w:rsidRPr="00FD134F">
        <w:rPr>
          <w:rFonts w:ascii="Times New Roman" w:hAnsi="Times New Roman" w:cs="Times New Roman"/>
          <w:sz w:val="24"/>
          <w:szCs w:val="24"/>
          <w:vertAlign w:val="superscript"/>
        </w:rPr>
        <w:t>th</w:t>
      </w:r>
      <w:r w:rsidRPr="00FD134F">
        <w:rPr>
          <w:rFonts w:ascii="Times New Roman" w:hAnsi="Times New Roman" w:cs="Times New Roman"/>
          <w:sz w:val="24"/>
          <w:szCs w:val="24"/>
        </w:rPr>
        <w:t xml:space="preserve"> April 2017</w:t>
      </w:r>
    </w:p>
    <w:p w:rsidR="00FF13D1" w:rsidRPr="00FD134F" w:rsidRDefault="00FF13D1" w:rsidP="00FF13D1">
      <w:pPr>
        <w:spacing w:line="124" w:lineRule="exact"/>
        <w:rPr>
          <w:rFonts w:ascii="Times New Roman" w:eastAsia="Times New Roman" w:hAnsi="Times New Roman" w:cs="Times New Roman"/>
          <w:sz w:val="24"/>
          <w:szCs w:val="24"/>
        </w:rPr>
      </w:pPr>
    </w:p>
    <w:p w:rsidR="00FF13D1" w:rsidRPr="00FD134F" w:rsidRDefault="00FF13D1" w:rsidP="00FF13D1">
      <w:pPr>
        <w:spacing w:line="0" w:lineRule="atLeast"/>
        <w:rPr>
          <w:rFonts w:ascii="Times New Roman" w:hAnsi="Times New Roman" w:cs="Times New Roman"/>
          <w:sz w:val="24"/>
          <w:szCs w:val="24"/>
        </w:rPr>
      </w:pPr>
      <w:r w:rsidRPr="00FD134F">
        <w:rPr>
          <w:rFonts w:ascii="Times New Roman" w:hAnsi="Times New Roman" w:cs="Times New Roman"/>
          <w:sz w:val="24"/>
          <w:szCs w:val="24"/>
        </w:rPr>
        <w:t>Following is the overall performance dashboard for Food Donation Campaign</w:t>
      </w:r>
    </w:p>
    <w:p w:rsidR="00FF13D1" w:rsidRPr="00FD134F" w:rsidRDefault="00FF13D1" w:rsidP="00FF13D1">
      <w:pPr>
        <w:spacing w:line="200" w:lineRule="exact"/>
        <w:rPr>
          <w:rFonts w:ascii="Times New Roman" w:eastAsia="Times New Roman" w:hAnsi="Times New Roman" w:cs="Times New Roman"/>
          <w:sz w:val="24"/>
          <w:szCs w:val="24"/>
        </w:rPr>
      </w:pPr>
      <w:r w:rsidRPr="00FD134F">
        <w:rPr>
          <w:rFonts w:ascii="Times New Roman" w:hAnsi="Times New Roman" w:cs="Times New Roman"/>
          <w:noProof/>
          <w:sz w:val="24"/>
          <w:szCs w:val="24"/>
        </w:rPr>
        <w:drawing>
          <wp:anchor distT="0" distB="0" distL="114300" distR="114300" simplePos="0" relativeHeight="251660288" behindDoc="1" locked="0" layoutInCell="0" allowOverlap="1" wp14:anchorId="41BF1BC1" wp14:editId="5B98830B">
            <wp:simplePos x="0" y="0"/>
            <wp:positionH relativeFrom="margin">
              <wp:align>left</wp:align>
            </wp:positionH>
            <wp:positionV relativeFrom="paragraph">
              <wp:posOffset>117475</wp:posOffset>
            </wp:positionV>
            <wp:extent cx="5745480" cy="106680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45480" cy="1066800"/>
                    </a:xfrm>
                    <a:prstGeom prst="rect">
                      <a:avLst/>
                    </a:prstGeom>
                    <a:noFill/>
                  </pic:spPr>
                </pic:pic>
              </a:graphicData>
            </a:graphic>
            <wp14:sizeRelH relativeFrom="page">
              <wp14:pctWidth>0</wp14:pctWidth>
            </wp14:sizeRelH>
            <wp14:sizeRelV relativeFrom="page">
              <wp14:pctHeight>0</wp14:pctHeight>
            </wp14:sizeRelV>
          </wp:anchor>
        </w:drawing>
      </w:r>
      <w:r w:rsidRPr="00FD134F">
        <w:rPr>
          <w:rFonts w:ascii="Times New Roman" w:hAnsi="Times New Roman" w:cs="Times New Roman"/>
          <w:noProof/>
          <w:sz w:val="24"/>
          <w:szCs w:val="24"/>
        </w:rPr>
        <w:drawing>
          <wp:anchor distT="0" distB="0" distL="114300" distR="114300" simplePos="0" relativeHeight="251659264" behindDoc="1" locked="0" layoutInCell="0" allowOverlap="1" wp14:anchorId="04E8253A" wp14:editId="58E8C895">
            <wp:simplePos x="0" y="0"/>
            <wp:positionH relativeFrom="column">
              <wp:posOffset>0</wp:posOffset>
            </wp:positionH>
            <wp:positionV relativeFrom="paragraph">
              <wp:posOffset>120015</wp:posOffset>
            </wp:positionV>
            <wp:extent cx="5943600" cy="6470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647065"/>
                    </a:xfrm>
                    <a:prstGeom prst="rect">
                      <a:avLst/>
                    </a:prstGeom>
                    <a:noFill/>
                  </pic:spPr>
                </pic:pic>
              </a:graphicData>
            </a:graphic>
            <wp14:sizeRelH relativeFrom="page">
              <wp14:pctWidth>0</wp14:pctWidth>
            </wp14:sizeRelH>
            <wp14:sizeRelV relativeFrom="page">
              <wp14:pctHeight>0</wp14:pctHeight>
            </wp14:sizeRelV>
          </wp:anchor>
        </w:drawing>
      </w: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39" w:lineRule="auto"/>
        <w:rPr>
          <w:rFonts w:ascii="Times New Roman" w:hAnsi="Times New Roman" w:cs="Times New Roman"/>
          <w:sz w:val="24"/>
          <w:szCs w:val="24"/>
        </w:rPr>
      </w:pPr>
      <w:r w:rsidRPr="00FD134F">
        <w:rPr>
          <w:rFonts w:ascii="Times New Roman" w:hAnsi="Times New Roman" w:cs="Times New Roman"/>
          <w:sz w:val="24"/>
          <w:szCs w:val="24"/>
        </w:rPr>
        <w:t>Fig 2 – Money donation Ad group</w:t>
      </w:r>
    </w:p>
    <w:p w:rsidR="00FF13D1" w:rsidRPr="00FD134F" w:rsidRDefault="00FF13D1" w:rsidP="00FF13D1">
      <w:pPr>
        <w:spacing w:line="235" w:lineRule="exact"/>
        <w:rPr>
          <w:rFonts w:ascii="Times New Roman" w:eastAsia="Times New Roman" w:hAnsi="Times New Roman" w:cs="Times New Roman"/>
          <w:sz w:val="24"/>
          <w:szCs w:val="24"/>
        </w:rPr>
      </w:pPr>
    </w:p>
    <w:p w:rsidR="00FF13D1" w:rsidRPr="00FD134F" w:rsidRDefault="00FF13D1" w:rsidP="00FF13D1">
      <w:pPr>
        <w:spacing w:line="237" w:lineRule="auto"/>
        <w:jc w:val="both"/>
        <w:rPr>
          <w:rFonts w:ascii="Times New Roman" w:hAnsi="Times New Roman" w:cs="Times New Roman"/>
          <w:sz w:val="24"/>
          <w:szCs w:val="24"/>
        </w:rPr>
      </w:pPr>
      <w:r w:rsidRPr="00FD134F">
        <w:rPr>
          <w:rFonts w:ascii="Times New Roman" w:hAnsi="Times New Roman" w:cs="Times New Roman"/>
          <w:sz w:val="24"/>
          <w:szCs w:val="24"/>
        </w:rPr>
        <w:t>In total, we invested $ 46.89 on the Money Donation campaign. It had a CTR of 1.61% and an average CPC of $0.77. Its average position was about 3.0. This campaign had one Ad Group called the Money Donation Ad Group. The Ad Group had three text ads in total.</w:t>
      </w:r>
    </w:p>
    <w:p w:rsidR="00FF13D1" w:rsidRPr="00FD134F" w:rsidRDefault="00FF13D1" w:rsidP="00FF13D1">
      <w:pPr>
        <w:spacing w:line="183" w:lineRule="exact"/>
        <w:rPr>
          <w:rFonts w:ascii="Times New Roman" w:eastAsia="Times New Roman" w:hAnsi="Times New Roman" w:cs="Times New Roman"/>
          <w:sz w:val="24"/>
          <w:szCs w:val="24"/>
        </w:rPr>
      </w:pPr>
    </w:p>
    <w:p w:rsidR="00FF13D1" w:rsidRPr="00FE12C1" w:rsidRDefault="00FF13D1" w:rsidP="00FE12C1">
      <w:pPr>
        <w:spacing w:line="239" w:lineRule="auto"/>
        <w:rPr>
          <w:rFonts w:ascii="Times New Roman" w:hAnsi="Times New Roman" w:cs="Times New Roman"/>
          <w:b/>
          <w:sz w:val="24"/>
          <w:szCs w:val="24"/>
          <w:u w:val="single"/>
        </w:rPr>
      </w:pPr>
      <w:r w:rsidRPr="00FD134F">
        <w:rPr>
          <w:rFonts w:ascii="Times New Roman" w:hAnsi="Times New Roman" w:cs="Times New Roman"/>
          <w:b/>
          <w:sz w:val="24"/>
          <w:szCs w:val="24"/>
          <w:u w:val="single"/>
        </w:rPr>
        <w:t>Campaign 3: Volunteering Campaign</w:t>
      </w:r>
    </w:p>
    <w:p w:rsidR="00FF13D1" w:rsidRPr="00FD134F" w:rsidRDefault="00FF13D1" w:rsidP="00FF13D1">
      <w:pPr>
        <w:spacing w:line="262" w:lineRule="auto"/>
        <w:jc w:val="both"/>
        <w:rPr>
          <w:rFonts w:ascii="Times New Roman" w:hAnsi="Times New Roman" w:cs="Times New Roman"/>
          <w:sz w:val="24"/>
          <w:szCs w:val="24"/>
        </w:rPr>
      </w:pPr>
      <w:r w:rsidRPr="00FD134F">
        <w:rPr>
          <w:rFonts w:ascii="Times New Roman" w:hAnsi="Times New Roman" w:cs="Times New Roman"/>
          <w:sz w:val="24"/>
          <w:szCs w:val="24"/>
        </w:rPr>
        <w:t xml:space="preserve">With this campaign, our main aim was to make people sign up as a volunteer for Our Daily Bread. </w:t>
      </w:r>
      <w:proofErr w:type="gramStart"/>
      <w:r w:rsidRPr="00FD134F">
        <w:rPr>
          <w:rFonts w:ascii="Times New Roman" w:hAnsi="Times New Roman" w:cs="Times New Roman"/>
          <w:sz w:val="24"/>
          <w:szCs w:val="24"/>
        </w:rPr>
        <w:t>Hence</w:t>
      </w:r>
      <w:proofErr w:type="gramEnd"/>
      <w:r w:rsidRPr="00FD134F">
        <w:rPr>
          <w:rFonts w:ascii="Times New Roman" w:hAnsi="Times New Roman" w:cs="Times New Roman"/>
          <w:sz w:val="24"/>
          <w:szCs w:val="24"/>
        </w:rPr>
        <w:t xml:space="preserve"> we created a campaign for volunteering in order to encourage people to sign up as a volunteer with Our Daily Bread. Details about the volunteering activities is mentioned on the “Volunteer” page of the website. Strategically we wanted more people to click on our ads and land on our Volunteer page of the website. We could have tracked the conversion too with our campaign but since we did not have access to the HTML code of the website, we couldn’t implement the conversion tracking code on the Volunteer page. “Volunteer” page was our landing page for Volunteering campaign. The KPI that we were targeting here was click through rate. Our main aim with this campaign was to keep a high and steady click through rate. Following are the operational details for Volunteering campaign.</w:t>
      </w:r>
    </w:p>
    <w:p w:rsidR="00FF13D1" w:rsidRPr="00FD134F" w:rsidRDefault="00FF13D1" w:rsidP="00FF13D1">
      <w:pPr>
        <w:spacing w:line="200" w:lineRule="exact"/>
        <w:rPr>
          <w:rFonts w:ascii="Times New Roman" w:eastAsia="Times New Roman" w:hAnsi="Times New Roman" w:cs="Times New Roman"/>
          <w:sz w:val="24"/>
          <w:szCs w:val="24"/>
        </w:rPr>
      </w:pPr>
      <w:r w:rsidRPr="00FD134F">
        <w:rPr>
          <w:rFonts w:ascii="Times New Roman" w:hAnsi="Times New Roman" w:cs="Times New Roman"/>
          <w:noProof/>
          <w:sz w:val="24"/>
          <w:szCs w:val="24"/>
        </w:rPr>
        <w:drawing>
          <wp:anchor distT="0" distB="0" distL="114300" distR="114300" simplePos="0" relativeHeight="251662336" behindDoc="1" locked="0" layoutInCell="0" allowOverlap="1" wp14:anchorId="7563E3E7" wp14:editId="142B04B7">
            <wp:simplePos x="0" y="0"/>
            <wp:positionH relativeFrom="margin">
              <wp:align>left</wp:align>
            </wp:positionH>
            <wp:positionV relativeFrom="paragraph">
              <wp:posOffset>170815</wp:posOffset>
            </wp:positionV>
            <wp:extent cx="5943600" cy="8070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807085"/>
                    </a:xfrm>
                    <a:prstGeom prst="rect">
                      <a:avLst/>
                    </a:prstGeom>
                    <a:noFill/>
                  </pic:spPr>
                </pic:pic>
              </a:graphicData>
            </a:graphic>
            <wp14:sizeRelH relativeFrom="page">
              <wp14:pctWidth>0</wp14:pctWidth>
            </wp14:sizeRelH>
            <wp14:sizeRelV relativeFrom="page">
              <wp14:pctHeight>0</wp14:pctHeight>
            </wp14:sizeRelV>
          </wp:anchor>
        </w:drawing>
      </w:r>
      <w:r w:rsidRPr="00FD134F">
        <w:rPr>
          <w:rFonts w:ascii="Times New Roman" w:hAnsi="Times New Roman" w:cs="Times New Roman"/>
          <w:noProof/>
          <w:sz w:val="24"/>
          <w:szCs w:val="24"/>
        </w:rPr>
        <w:drawing>
          <wp:anchor distT="0" distB="0" distL="114300" distR="114300" simplePos="0" relativeHeight="251661312" behindDoc="1" locked="0" layoutInCell="0" allowOverlap="1" wp14:anchorId="51609441" wp14:editId="01246F2A">
            <wp:simplePos x="0" y="0"/>
            <wp:positionH relativeFrom="column">
              <wp:posOffset>0</wp:posOffset>
            </wp:positionH>
            <wp:positionV relativeFrom="paragraph">
              <wp:posOffset>120650</wp:posOffset>
            </wp:positionV>
            <wp:extent cx="5943600" cy="8604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860425"/>
                    </a:xfrm>
                    <a:prstGeom prst="rect">
                      <a:avLst/>
                    </a:prstGeom>
                    <a:noFill/>
                  </pic:spPr>
                </pic:pic>
              </a:graphicData>
            </a:graphic>
            <wp14:sizeRelH relativeFrom="page">
              <wp14:pctWidth>0</wp14:pctWidth>
            </wp14:sizeRelH>
            <wp14:sizeRelV relativeFrom="page">
              <wp14:pctHeight>0</wp14:pctHeight>
            </wp14:sizeRelV>
          </wp:anchor>
        </w:drawing>
      </w:r>
      <w:r w:rsidRPr="00FD134F">
        <w:rPr>
          <w:rFonts w:ascii="Times New Roman" w:hAnsi="Times New Roman" w:cs="Times New Roman"/>
          <w:sz w:val="24"/>
          <w:szCs w:val="24"/>
        </w:rPr>
        <w:t>Fig 3 – Volunteer Ad group</w:t>
      </w:r>
    </w:p>
    <w:p w:rsidR="00FF13D1" w:rsidRPr="00FD134F" w:rsidRDefault="00FF13D1" w:rsidP="00FF13D1">
      <w:pPr>
        <w:spacing w:line="234" w:lineRule="exact"/>
        <w:rPr>
          <w:rFonts w:ascii="Times New Roman" w:eastAsia="Times New Roman" w:hAnsi="Times New Roman" w:cs="Times New Roman"/>
          <w:sz w:val="24"/>
          <w:szCs w:val="24"/>
        </w:rPr>
      </w:pPr>
    </w:p>
    <w:p w:rsidR="00FF13D1" w:rsidRPr="00FD134F" w:rsidRDefault="00FF13D1" w:rsidP="00FF13D1">
      <w:pPr>
        <w:spacing w:line="237" w:lineRule="auto"/>
        <w:jc w:val="both"/>
        <w:rPr>
          <w:rFonts w:ascii="Times New Roman" w:hAnsi="Times New Roman" w:cs="Times New Roman"/>
          <w:sz w:val="24"/>
          <w:szCs w:val="24"/>
        </w:rPr>
      </w:pPr>
    </w:p>
    <w:p w:rsidR="00FF13D1" w:rsidRPr="00FD134F" w:rsidRDefault="00FF13D1" w:rsidP="00FF13D1">
      <w:pPr>
        <w:spacing w:line="237" w:lineRule="auto"/>
        <w:jc w:val="both"/>
        <w:rPr>
          <w:rFonts w:ascii="Times New Roman" w:hAnsi="Times New Roman" w:cs="Times New Roman"/>
          <w:sz w:val="24"/>
          <w:szCs w:val="24"/>
        </w:rPr>
      </w:pPr>
    </w:p>
    <w:p w:rsidR="00FF13D1" w:rsidRPr="00FD134F" w:rsidRDefault="00FF13D1" w:rsidP="00FF13D1">
      <w:pPr>
        <w:spacing w:line="237" w:lineRule="auto"/>
        <w:jc w:val="both"/>
        <w:rPr>
          <w:rFonts w:ascii="Times New Roman" w:hAnsi="Times New Roman" w:cs="Times New Roman"/>
          <w:sz w:val="24"/>
          <w:szCs w:val="24"/>
        </w:rPr>
      </w:pPr>
      <w:r w:rsidRPr="00FD134F">
        <w:rPr>
          <w:rFonts w:ascii="Times New Roman" w:hAnsi="Times New Roman" w:cs="Times New Roman"/>
          <w:sz w:val="24"/>
          <w:szCs w:val="24"/>
        </w:rPr>
        <w:lastRenderedPageBreak/>
        <w:t>In total, we invested $ 26.67 on the Volunteering campaign. It had a CTR of 4.33% and an average CPC of $0.92. Its average position was about 1.7. This campaign had one Ad Group called the Volunteer Ad Group. The Ad Group had three text ads in total.</w:t>
      </w:r>
    </w:p>
    <w:p w:rsidR="00FF13D1" w:rsidRPr="00FD134F" w:rsidRDefault="00FF13D1" w:rsidP="00FF13D1">
      <w:pPr>
        <w:spacing w:line="183" w:lineRule="exact"/>
        <w:rPr>
          <w:rFonts w:ascii="Times New Roman" w:eastAsia="Times New Roman" w:hAnsi="Times New Roman" w:cs="Times New Roman"/>
          <w:sz w:val="24"/>
          <w:szCs w:val="24"/>
        </w:rPr>
      </w:pPr>
    </w:p>
    <w:p w:rsidR="00FF13D1" w:rsidRPr="00FD134F" w:rsidRDefault="00FF13D1" w:rsidP="00FF13D1">
      <w:pPr>
        <w:spacing w:line="0" w:lineRule="atLeast"/>
        <w:rPr>
          <w:rFonts w:ascii="Times New Roman" w:hAnsi="Times New Roman" w:cs="Times New Roman"/>
          <w:b/>
          <w:sz w:val="24"/>
          <w:szCs w:val="24"/>
          <w:u w:val="single"/>
        </w:rPr>
      </w:pPr>
      <w:r w:rsidRPr="00FD134F">
        <w:rPr>
          <w:rFonts w:ascii="Times New Roman" w:hAnsi="Times New Roman" w:cs="Times New Roman"/>
          <w:b/>
          <w:sz w:val="24"/>
          <w:szCs w:val="24"/>
          <w:u w:val="single"/>
        </w:rPr>
        <w:t>Evolution of Campaign Strategy</w:t>
      </w:r>
    </w:p>
    <w:p w:rsidR="00FF13D1" w:rsidRPr="00FD134F" w:rsidRDefault="00FF13D1" w:rsidP="00FF13D1">
      <w:pPr>
        <w:spacing w:line="237" w:lineRule="auto"/>
        <w:jc w:val="both"/>
        <w:rPr>
          <w:rFonts w:ascii="Times New Roman" w:hAnsi="Times New Roman" w:cs="Times New Roman"/>
          <w:sz w:val="24"/>
          <w:szCs w:val="24"/>
        </w:rPr>
      </w:pPr>
      <w:r w:rsidRPr="00FD134F">
        <w:rPr>
          <w:rFonts w:ascii="Times New Roman" w:hAnsi="Times New Roman" w:cs="Times New Roman"/>
          <w:sz w:val="24"/>
          <w:szCs w:val="24"/>
        </w:rPr>
        <w:t>We started our campaigns at a preliminary level but we kept on trying different experiments on our campaigns. Post the first week, changes were done to our campaigns on regular intervals. Following are the changes that we did to our campaigns</w:t>
      </w:r>
    </w:p>
    <w:p w:rsidR="00FF13D1" w:rsidRPr="00FD134F" w:rsidRDefault="00FF13D1" w:rsidP="00FF13D1">
      <w:pPr>
        <w:spacing w:line="246" w:lineRule="exact"/>
        <w:rPr>
          <w:rFonts w:ascii="Times New Roman" w:eastAsia="Times New Roman" w:hAnsi="Times New Roman" w:cs="Times New Roman"/>
          <w:sz w:val="24"/>
          <w:szCs w:val="24"/>
        </w:rPr>
      </w:pPr>
    </w:p>
    <w:p w:rsidR="00FF13D1" w:rsidRPr="00FD134F" w:rsidRDefault="00FF13D1" w:rsidP="00FF13D1">
      <w:pPr>
        <w:numPr>
          <w:ilvl w:val="0"/>
          <w:numId w:val="3"/>
        </w:numPr>
        <w:tabs>
          <w:tab w:val="left" w:pos="720"/>
        </w:tabs>
        <w:spacing w:line="238" w:lineRule="auto"/>
        <w:ind w:left="720" w:hanging="360"/>
        <w:jc w:val="both"/>
        <w:rPr>
          <w:rFonts w:ascii="Times New Roman" w:eastAsia="Arial" w:hAnsi="Times New Roman" w:cs="Times New Roman"/>
          <w:sz w:val="24"/>
          <w:szCs w:val="24"/>
        </w:rPr>
      </w:pPr>
      <w:r w:rsidRPr="00FD134F">
        <w:rPr>
          <w:rFonts w:ascii="Times New Roman" w:hAnsi="Times New Roman" w:cs="Times New Roman"/>
          <w:b/>
          <w:sz w:val="24"/>
          <w:szCs w:val="24"/>
        </w:rPr>
        <w:t>Budget allocation</w:t>
      </w:r>
      <w:r w:rsidRPr="00FD134F">
        <w:rPr>
          <w:rFonts w:ascii="Times New Roman" w:hAnsi="Times New Roman" w:cs="Times New Roman"/>
          <w:sz w:val="24"/>
          <w:szCs w:val="24"/>
        </w:rPr>
        <w:t>: We observed that Food Donation campaign was doing better than the rest,</w:t>
      </w:r>
      <w:r w:rsidRPr="00FD134F">
        <w:rPr>
          <w:rFonts w:ascii="Times New Roman" w:hAnsi="Times New Roman" w:cs="Times New Roman"/>
          <w:b/>
          <w:sz w:val="24"/>
          <w:szCs w:val="24"/>
        </w:rPr>
        <w:t xml:space="preserve"> </w:t>
      </w:r>
      <w:r w:rsidRPr="00FD134F">
        <w:rPr>
          <w:rFonts w:ascii="Times New Roman" w:hAnsi="Times New Roman" w:cs="Times New Roman"/>
          <w:sz w:val="24"/>
          <w:szCs w:val="24"/>
        </w:rPr>
        <w:t>hence we allocated more budget to Food Donation Campaign Following graph shows the performance of campaigns on a weekly basis</w:t>
      </w:r>
    </w:p>
    <w:p w:rsidR="00FF13D1" w:rsidRPr="00FD134F" w:rsidRDefault="00FF13D1" w:rsidP="00FF13D1">
      <w:pPr>
        <w:tabs>
          <w:tab w:val="left" w:pos="720"/>
        </w:tabs>
        <w:spacing w:line="238" w:lineRule="auto"/>
        <w:jc w:val="both"/>
        <w:rPr>
          <w:rFonts w:ascii="Times New Roman" w:eastAsia="Arial" w:hAnsi="Times New Roman" w:cs="Times New Roman"/>
          <w:sz w:val="24"/>
          <w:szCs w:val="24"/>
        </w:rPr>
      </w:pPr>
    </w:p>
    <w:p w:rsidR="00FF13D1" w:rsidRPr="00FD134F" w:rsidRDefault="00FF13D1" w:rsidP="00FF13D1">
      <w:pPr>
        <w:tabs>
          <w:tab w:val="left" w:pos="720"/>
        </w:tabs>
        <w:spacing w:line="238" w:lineRule="auto"/>
        <w:jc w:val="both"/>
        <w:rPr>
          <w:rFonts w:ascii="Times New Roman" w:eastAsia="Arial" w:hAnsi="Times New Roman" w:cs="Times New Roman"/>
          <w:sz w:val="24"/>
          <w:szCs w:val="24"/>
        </w:rPr>
      </w:pPr>
      <w:r w:rsidRPr="00FD134F">
        <w:rPr>
          <w:rFonts w:ascii="Times New Roman" w:hAnsi="Times New Roman" w:cs="Times New Roman"/>
          <w:noProof/>
          <w:sz w:val="24"/>
          <w:szCs w:val="24"/>
        </w:rPr>
        <w:drawing>
          <wp:inline distT="0" distB="0" distL="0" distR="0" wp14:anchorId="6DC940CC" wp14:editId="5CC7C832">
            <wp:extent cx="5237018" cy="2895600"/>
            <wp:effectExtent l="0" t="0" r="1905" b="0"/>
            <wp:docPr id="1" name="Picture 1" descr="C:\Users\thaku\AppData\Local\Microsoft\Windows\INetCache\Content.Word\^50EA1394465628C4293845BDF0FEBB2C798179CD41B7C5F5CB^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ku\AppData\Local\Microsoft\Windows\INetCache\Content.Word\^50EA1394465628C4293845BDF0FEBB2C798179CD41B7C5F5CB^pimgpsh_fullsize_dist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9239" cy="2896828"/>
                    </a:xfrm>
                    <a:prstGeom prst="rect">
                      <a:avLst/>
                    </a:prstGeom>
                    <a:noFill/>
                    <a:ln>
                      <a:noFill/>
                    </a:ln>
                  </pic:spPr>
                </pic:pic>
              </a:graphicData>
            </a:graphic>
          </wp:inline>
        </w:drawing>
      </w:r>
    </w:p>
    <w:p w:rsidR="00FF13D1" w:rsidRPr="00FD134F" w:rsidRDefault="00FF13D1" w:rsidP="00FF13D1">
      <w:pPr>
        <w:tabs>
          <w:tab w:val="left" w:pos="720"/>
        </w:tabs>
        <w:spacing w:line="238" w:lineRule="auto"/>
        <w:jc w:val="both"/>
        <w:rPr>
          <w:rFonts w:ascii="Times New Roman" w:eastAsia="Arial" w:hAnsi="Times New Roman" w:cs="Times New Roman"/>
          <w:sz w:val="24"/>
          <w:szCs w:val="24"/>
        </w:rPr>
      </w:pPr>
    </w:p>
    <w:p w:rsidR="00FF13D1" w:rsidRPr="00FE12C1" w:rsidRDefault="00FF13D1" w:rsidP="00FE12C1">
      <w:pPr>
        <w:numPr>
          <w:ilvl w:val="0"/>
          <w:numId w:val="4"/>
        </w:numPr>
        <w:tabs>
          <w:tab w:val="left" w:pos="360"/>
        </w:tabs>
        <w:spacing w:line="237" w:lineRule="auto"/>
        <w:ind w:left="360" w:hanging="360"/>
        <w:jc w:val="both"/>
        <w:rPr>
          <w:rFonts w:ascii="Times New Roman" w:eastAsia="Arial" w:hAnsi="Times New Roman" w:cs="Times New Roman"/>
          <w:sz w:val="24"/>
          <w:szCs w:val="24"/>
        </w:rPr>
      </w:pPr>
      <w:r w:rsidRPr="00FD134F">
        <w:rPr>
          <w:rFonts w:ascii="Times New Roman" w:hAnsi="Times New Roman" w:cs="Times New Roman"/>
          <w:b/>
          <w:sz w:val="24"/>
          <w:szCs w:val="24"/>
        </w:rPr>
        <w:t xml:space="preserve">Use of Ad Extensions: </w:t>
      </w:r>
      <w:r w:rsidRPr="00FD134F">
        <w:rPr>
          <w:rFonts w:ascii="Times New Roman" w:hAnsi="Times New Roman" w:cs="Times New Roman"/>
          <w:sz w:val="24"/>
          <w:szCs w:val="24"/>
        </w:rPr>
        <w:t>We made use of Sitelink and Call Ad extensions, which help improve our</w:t>
      </w:r>
      <w:r w:rsidRPr="00FD134F">
        <w:rPr>
          <w:rFonts w:ascii="Times New Roman" w:hAnsi="Times New Roman" w:cs="Times New Roman"/>
          <w:b/>
          <w:sz w:val="24"/>
          <w:szCs w:val="24"/>
        </w:rPr>
        <w:t xml:space="preserve"> </w:t>
      </w:r>
      <w:r w:rsidRPr="00FD134F">
        <w:rPr>
          <w:rFonts w:ascii="Times New Roman" w:hAnsi="Times New Roman" w:cs="Times New Roman"/>
          <w:sz w:val="24"/>
          <w:szCs w:val="24"/>
        </w:rPr>
        <w:t>quality score and ad rank. Collectively it helped us improve our CTR for the campaigns. Following are stats for the Ad Extensions.</w:t>
      </w:r>
    </w:p>
    <w:p w:rsidR="00FF13D1" w:rsidRPr="00FD134F" w:rsidRDefault="00FF13D1" w:rsidP="00FF13D1">
      <w:pPr>
        <w:spacing w:line="239" w:lineRule="auto"/>
        <w:ind w:left="360"/>
        <w:jc w:val="both"/>
        <w:rPr>
          <w:rFonts w:ascii="Times New Roman" w:hAnsi="Times New Roman" w:cs="Times New Roman"/>
          <w:b/>
          <w:sz w:val="24"/>
          <w:szCs w:val="24"/>
        </w:rPr>
      </w:pPr>
      <w:r w:rsidRPr="00FD134F">
        <w:rPr>
          <w:rFonts w:ascii="Times New Roman" w:hAnsi="Times New Roman" w:cs="Times New Roman"/>
          <w:b/>
          <w:sz w:val="24"/>
          <w:szCs w:val="24"/>
        </w:rPr>
        <w:t>Fig 4 - Sitelink Extension</w:t>
      </w:r>
    </w:p>
    <w:p w:rsidR="00FF13D1" w:rsidRPr="00FD134F" w:rsidRDefault="00FF13D1" w:rsidP="00FF13D1">
      <w:pPr>
        <w:spacing w:line="200" w:lineRule="exact"/>
        <w:rPr>
          <w:rFonts w:ascii="Times New Roman" w:eastAsia="Times New Roman" w:hAnsi="Times New Roman" w:cs="Times New Roman"/>
          <w:sz w:val="24"/>
          <w:szCs w:val="24"/>
        </w:rPr>
      </w:pPr>
      <w:r w:rsidRPr="00FD134F">
        <w:rPr>
          <w:rFonts w:ascii="Times New Roman" w:hAnsi="Times New Roman" w:cs="Times New Roman"/>
          <w:b/>
          <w:noProof/>
          <w:sz w:val="24"/>
          <w:szCs w:val="24"/>
        </w:rPr>
        <w:drawing>
          <wp:anchor distT="0" distB="0" distL="114300" distR="114300" simplePos="0" relativeHeight="251664384" behindDoc="1" locked="0" layoutInCell="0" allowOverlap="1" wp14:anchorId="775815BB" wp14:editId="09469289">
            <wp:simplePos x="0" y="0"/>
            <wp:positionH relativeFrom="column">
              <wp:posOffset>419100</wp:posOffset>
            </wp:positionH>
            <wp:positionV relativeFrom="paragraph">
              <wp:posOffset>123825</wp:posOffset>
            </wp:positionV>
            <wp:extent cx="5516880" cy="192786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16880" cy="1927860"/>
                    </a:xfrm>
                    <a:prstGeom prst="rect">
                      <a:avLst/>
                    </a:prstGeom>
                    <a:noFill/>
                  </pic:spPr>
                </pic:pic>
              </a:graphicData>
            </a:graphic>
            <wp14:sizeRelH relativeFrom="page">
              <wp14:pctWidth>0</wp14:pctWidth>
            </wp14:sizeRelH>
            <wp14:sizeRelV relativeFrom="page">
              <wp14:pctHeight>0</wp14:pctHeight>
            </wp14:sizeRelV>
          </wp:anchor>
        </w:drawing>
      </w:r>
      <w:r w:rsidRPr="00FD134F">
        <w:rPr>
          <w:rFonts w:ascii="Times New Roman" w:hAnsi="Times New Roman" w:cs="Times New Roman"/>
          <w:b/>
          <w:noProof/>
          <w:sz w:val="24"/>
          <w:szCs w:val="24"/>
        </w:rPr>
        <w:drawing>
          <wp:anchor distT="0" distB="0" distL="114300" distR="114300" simplePos="0" relativeHeight="251663360" behindDoc="1" locked="0" layoutInCell="0" allowOverlap="1" wp14:anchorId="73703EF3" wp14:editId="342BDE6C">
            <wp:simplePos x="0" y="0"/>
            <wp:positionH relativeFrom="column">
              <wp:posOffset>228600</wp:posOffset>
            </wp:positionH>
            <wp:positionV relativeFrom="paragraph">
              <wp:posOffset>120650</wp:posOffset>
            </wp:positionV>
            <wp:extent cx="5920740" cy="1157605"/>
            <wp:effectExtent l="0" t="0" r="381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920740" cy="1157605"/>
                    </a:xfrm>
                    <a:prstGeom prst="rect">
                      <a:avLst/>
                    </a:prstGeom>
                    <a:noFill/>
                  </pic:spPr>
                </pic:pic>
              </a:graphicData>
            </a:graphic>
            <wp14:sizeRelH relativeFrom="page">
              <wp14:pctWidth>0</wp14:pctWidth>
            </wp14:sizeRelH>
            <wp14:sizeRelV relativeFrom="page">
              <wp14:pctHeight>0</wp14:pctHeight>
            </wp14:sizeRelV>
          </wp:anchor>
        </w:drawing>
      </w:r>
    </w:p>
    <w:p w:rsidR="00FF13D1" w:rsidRPr="00FD134F" w:rsidRDefault="00FF13D1" w:rsidP="00FF13D1">
      <w:pPr>
        <w:spacing w:line="200" w:lineRule="exact"/>
        <w:rPr>
          <w:rFonts w:ascii="Times New Roman" w:eastAsia="Times New Roman" w:hAnsi="Times New Roman" w:cs="Times New Roman"/>
          <w:sz w:val="24"/>
          <w:szCs w:val="24"/>
        </w:rPr>
      </w:pPr>
    </w:p>
    <w:p w:rsidR="003325AC" w:rsidRPr="00FD134F" w:rsidRDefault="003325AC" w:rsidP="00FF13D1">
      <w:pPr>
        <w:spacing w:line="0" w:lineRule="atLeast"/>
        <w:rPr>
          <w:rFonts w:ascii="Times New Roman" w:hAnsi="Times New Roman" w:cs="Times New Roman"/>
          <w:b/>
          <w:sz w:val="24"/>
          <w:szCs w:val="24"/>
        </w:rPr>
      </w:pPr>
    </w:p>
    <w:p w:rsidR="00FE12C1" w:rsidRDefault="00FF13D1" w:rsidP="00FF13D1">
      <w:pPr>
        <w:spacing w:line="0" w:lineRule="atLeast"/>
        <w:rPr>
          <w:rFonts w:ascii="Times New Roman" w:hAnsi="Times New Roman" w:cs="Times New Roman"/>
          <w:b/>
          <w:sz w:val="24"/>
          <w:szCs w:val="24"/>
        </w:rPr>
      </w:pPr>
      <w:r w:rsidRPr="00FD134F">
        <w:rPr>
          <w:rFonts w:ascii="Times New Roman" w:hAnsi="Times New Roman" w:cs="Times New Roman"/>
          <w:b/>
          <w:sz w:val="24"/>
          <w:szCs w:val="24"/>
        </w:rPr>
        <w:t xml:space="preserve"> </w:t>
      </w:r>
    </w:p>
    <w:p w:rsidR="00FF13D1" w:rsidRPr="00FD134F" w:rsidRDefault="00FF13D1" w:rsidP="00FF13D1">
      <w:pPr>
        <w:spacing w:line="0" w:lineRule="atLeast"/>
        <w:rPr>
          <w:rFonts w:ascii="Times New Roman" w:hAnsi="Times New Roman" w:cs="Times New Roman"/>
          <w:b/>
          <w:sz w:val="24"/>
          <w:szCs w:val="24"/>
        </w:rPr>
      </w:pPr>
      <w:r w:rsidRPr="00FD134F">
        <w:rPr>
          <w:rFonts w:ascii="Times New Roman" w:hAnsi="Times New Roman" w:cs="Times New Roman"/>
          <w:b/>
          <w:sz w:val="24"/>
          <w:szCs w:val="24"/>
        </w:rPr>
        <w:lastRenderedPageBreak/>
        <w:t>Fig 5 - Call Extension</w:t>
      </w:r>
    </w:p>
    <w:p w:rsidR="00FF13D1" w:rsidRPr="00FD134F" w:rsidRDefault="00FF13D1" w:rsidP="00FF13D1">
      <w:pPr>
        <w:spacing w:line="0" w:lineRule="atLeast"/>
        <w:rPr>
          <w:rFonts w:ascii="Times New Roman" w:hAnsi="Times New Roman" w:cs="Times New Roman"/>
          <w:b/>
          <w:sz w:val="24"/>
          <w:szCs w:val="24"/>
        </w:rPr>
      </w:pPr>
      <w:r w:rsidRPr="00FD134F">
        <w:rPr>
          <w:rFonts w:ascii="Times New Roman" w:hAnsi="Times New Roman" w:cs="Times New Roman"/>
          <w:b/>
          <w:noProof/>
          <w:sz w:val="24"/>
          <w:szCs w:val="24"/>
        </w:rPr>
        <w:drawing>
          <wp:anchor distT="0" distB="0" distL="114300" distR="114300" simplePos="0" relativeHeight="251666432" behindDoc="1" locked="0" layoutInCell="0" allowOverlap="1" wp14:anchorId="1200AFAD" wp14:editId="3F603C8A">
            <wp:simplePos x="0" y="0"/>
            <wp:positionH relativeFrom="column">
              <wp:posOffset>327660</wp:posOffset>
            </wp:positionH>
            <wp:positionV relativeFrom="paragraph">
              <wp:posOffset>9525</wp:posOffset>
            </wp:positionV>
            <wp:extent cx="5831840" cy="91371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80340" cy="921311"/>
                    </a:xfrm>
                    <a:prstGeom prst="rect">
                      <a:avLst/>
                    </a:prstGeom>
                    <a:noFill/>
                  </pic:spPr>
                </pic:pic>
              </a:graphicData>
            </a:graphic>
            <wp14:sizeRelH relativeFrom="page">
              <wp14:pctWidth>0</wp14:pctWidth>
            </wp14:sizeRelH>
            <wp14:sizeRelV relativeFrom="page">
              <wp14:pctHeight>0</wp14:pctHeight>
            </wp14:sizeRelV>
          </wp:anchor>
        </w:drawing>
      </w:r>
    </w:p>
    <w:p w:rsidR="00FF13D1" w:rsidRPr="00FD134F" w:rsidRDefault="00FF13D1" w:rsidP="00FF13D1">
      <w:pPr>
        <w:spacing w:line="200" w:lineRule="exact"/>
        <w:rPr>
          <w:rFonts w:ascii="Times New Roman" w:eastAsia="Times New Roman" w:hAnsi="Times New Roman" w:cs="Times New Roman"/>
          <w:sz w:val="24"/>
          <w:szCs w:val="24"/>
        </w:rPr>
      </w:pPr>
      <w:r w:rsidRPr="00FD134F">
        <w:rPr>
          <w:rFonts w:ascii="Times New Roman" w:hAnsi="Times New Roman" w:cs="Times New Roman"/>
          <w:b/>
          <w:noProof/>
          <w:sz w:val="24"/>
          <w:szCs w:val="24"/>
        </w:rPr>
        <w:drawing>
          <wp:anchor distT="0" distB="0" distL="114300" distR="114300" simplePos="0" relativeHeight="251665408" behindDoc="1" locked="0" layoutInCell="0" allowOverlap="1" wp14:anchorId="69FF58EA" wp14:editId="04030099">
            <wp:simplePos x="0" y="0"/>
            <wp:positionH relativeFrom="column">
              <wp:posOffset>228600</wp:posOffset>
            </wp:positionH>
            <wp:positionV relativeFrom="paragraph">
              <wp:posOffset>15875</wp:posOffset>
            </wp:positionV>
            <wp:extent cx="5943600" cy="403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403225"/>
                    </a:xfrm>
                    <a:prstGeom prst="rect">
                      <a:avLst/>
                    </a:prstGeom>
                    <a:noFill/>
                  </pic:spPr>
                </pic:pic>
              </a:graphicData>
            </a:graphic>
            <wp14:sizeRelH relativeFrom="page">
              <wp14:pctWidth>0</wp14:pctWidth>
            </wp14:sizeRelH>
            <wp14:sizeRelV relativeFrom="page">
              <wp14:pctHeight>0</wp14:pctHeight>
            </wp14:sizeRelV>
          </wp:anchor>
        </w:drawing>
      </w: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28" w:lineRule="exact"/>
        <w:rPr>
          <w:rFonts w:ascii="Times New Roman" w:eastAsia="Times New Roman" w:hAnsi="Times New Roman" w:cs="Times New Roman"/>
          <w:sz w:val="24"/>
          <w:szCs w:val="24"/>
        </w:rPr>
      </w:pPr>
    </w:p>
    <w:p w:rsidR="00FF13D1" w:rsidRPr="00FE12C1" w:rsidRDefault="00FF13D1" w:rsidP="00FE12C1">
      <w:pPr>
        <w:numPr>
          <w:ilvl w:val="0"/>
          <w:numId w:val="5"/>
        </w:numPr>
        <w:tabs>
          <w:tab w:val="left" w:pos="360"/>
        </w:tabs>
        <w:spacing w:line="237" w:lineRule="auto"/>
        <w:ind w:left="360" w:hanging="360"/>
        <w:jc w:val="both"/>
        <w:rPr>
          <w:rFonts w:ascii="Times New Roman" w:eastAsia="Arial" w:hAnsi="Times New Roman" w:cs="Times New Roman"/>
          <w:sz w:val="24"/>
          <w:szCs w:val="24"/>
        </w:rPr>
      </w:pPr>
      <w:r w:rsidRPr="00FD134F">
        <w:rPr>
          <w:rFonts w:ascii="Times New Roman" w:hAnsi="Times New Roman" w:cs="Times New Roman"/>
          <w:b/>
          <w:sz w:val="24"/>
          <w:szCs w:val="24"/>
          <w:u w:val="single"/>
        </w:rPr>
        <w:t>Device Bid Adjustments:</w:t>
      </w:r>
      <w:r w:rsidRPr="00FD134F">
        <w:rPr>
          <w:rFonts w:ascii="Times New Roman" w:hAnsi="Times New Roman" w:cs="Times New Roman"/>
          <w:b/>
          <w:sz w:val="24"/>
          <w:szCs w:val="24"/>
        </w:rPr>
        <w:t xml:space="preserve"> </w:t>
      </w:r>
      <w:r w:rsidRPr="00FD134F">
        <w:rPr>
          <w:rFonts w:ascii="Times New Roman" w:hAnsi="Times New Roman" w:cs="Times New Roman"/>
          <w:sz w:val="24"/>
          <w:szCs w:val="24"/>
        </w:rPr>
        <w:t>We observed that we were getting more clicks from the mobile devices</w:t>
      </w:r>
      <w:r w:rsidRPr="00FD134F">
        <w:rPr>
          <w:rFonts w:ascii="Times New Roman" w:hAnsi="Times New Roman" w:cs="Times New Roman"/>
          <w:b/>
          <w:sz w:val="24"/>
          <w:szCs w:val="24"/>
        </w:rPr>
        <w:t xml:space="preserve"> </w:t>
      </w:r>
      <w:r w:rsidRPr="00FD134F">
        <w:rPr>
          <w:rFonts w:ascii="Times New Roman" w:hAnsi="Times New Roman" w:cs="Times New Roman"/>
          <w:sz w:val="24"/>
          <w:szCs w:val="24"/>
        </w:rPr>
        <w:t>than the tablet or computer. Hence, we raised our bids for the mobile devices. Following is the device wise performance.</w:t>
      </w:r>
    </w:p>
    <w:p w:rsidR="00FF13D1" w:rsidRPr="00FD134F" w:rsidRDefault="00FF13D1" w:rsidP="00FF13D1">
      <w:pPr>
        <w:spacing w:line="0" w:lineRule="atLeast"/>
        <w:ind w:left="360"/>
        <w:jc w:val="both"/>
        <w:rPr>
          <w:rFonts w:ascii="Times New Roman" w:hAnsi="Times New Roman" w:cs="Times New Roman"/>
          <w:b/>
          <w:sz w:val="24"/>
          <w:szCs w:val="24"/>
        </w:rPr>
      </w:pPr>
      <w:r w:rsidRPr="00FD134F">
        <w:rPr>
          <w:rFonts w:ascii="Times New Roman" w:hAnsi="Times New Roman" w:cs="Times New Roman"/>
          <w:b/>
          <w:sz w:val="24"/>
          <w:szCs w:val="24"/>
        </w:rPr>
        <w:t>Fig 6 – Device wise breakdown</w:t>
      </w:r>
    </w:p>
    <w:p w:rsidR="00FF13D1" w:rsidRPr="00FD134F" w:rsidRDefault="00FF13D1" w:rsidP="00FF13D1">
      <w:pPr>
        <w:spacing w:line="200" w:lineRule="exact"/>
        <w:rPr>
          <w:rFonts w:ascii="Times New Roman" w:eastAsia="Times New Roman" w:hAnsi="Times New Roman" w:cs="Times New Roman"/>
          <w:sz w:val="24"/>
          <w:szCs w:val="24"/>
        </w:rPr>
      </w:pPr>
      <w:r w:rsidRPr="00FD134F">
        <w:rPr>
          <w:rFonts w:ascii="Times New Roman" w:hAnsi="Times New Roman" w:cs="Times New Roman"/>
          <w:b/>
          <w:noProof/>
          <w:sz w:val="24"/>
          <w:szCs w:val="24"/>
        </w:rPr>
        <w:drawing>
          <wp:anchor distT="0" distB="0" distL="114300" distR="114300" simplePos="0" relativeHeight="251667456" behindDoc="1" locked="0" layoutInCell="0" allowOverlap="1" wp14:anchorId="023A9D2A" wp14:editId="1DAC14D9">
            <wp:simplePos x="0" y="0"/>
            <wp:positionH relativeFrom="column">
              <wp:posOffset>228600</wp:posOffset>
            </wp:positionH>
            <wp:positionV relativeFrom="paragraph">
              <wp:posOffset>17145</wp:posOffset>
            </wp:positionV>
            <wp:extent cx="5944870" cy="19100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944870" cy="1910080"/>
                    </a:xfrm>
                    <a:prstGeom prst="rect">
                      <a:avLst/>
                    </a:prstGeom>
                    <a:noFill/>
                  </pic:spPr>
                </pic:pic>
              </a:graphicData>
            </a:graphic>
            <wp14:sizeRelH relativeFrom="page">
              <wp14:pctWidth>0</wp14:pctWidth>
            </wp14:sizeRelH>
            <wp14:sizeRelV relativeFrom="page">
              <wp14:pctHeight>0</wp14:pctHeight>
            </wp14:sizeRelV>
          </wp:anchor>
        </w:drawing>
      </w:r>
      <w:r w:rsidRPr="00FD134F">
        <w:rPr>
          <w:rFonts w:ascii="Times New Roman" w:hAnsi="Times New Roman" w:cs="Times New Roman"/>
          <w:b/>
          <w:noProof/>
          <w:sz w:val="24"/>
          <w:szCs w:val="24"/>
        </w:rPr>
        <w:drawing>
          <wp:anchor distT="0" distB="0" distL="114300" distR="114300" simplePos="0" relativeHeight="251668480" behindDoc="1" locked="0" layoutInCell="0" allowOverlap="1" wp14:anchorId="6DA89256" wp14:editId="7702E559">
            <wp:simplePos x="0" y="0"/>
            <wp:positionH relativeFrom="column">
              <wp:posOffset>228600</wp:posOffset>
            </wp:positionH>
            <wp:positionV relativeFrom="paragraph">
              <wp:posOffset>17145</wp:posOffset>
            </wp:positionV>
            <wp:extent cx="5944870" cy="19100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4870" cy="1910080"/>
                    </a:xfrm>
                    <a:prstGeom prst="rect">
                      <a:avLst/>
                    </a:prstGeom>
                    <a:noFill/>
                  </pic:spPr>
                </pic:pic>
              </a:graphicData>
            </a:graphic>
            <wp14:sizeRelH relativeFrom="page">
              <wp14:pctWidth>0</wp14:pctWidth>
            </wp14:sizeRelH>
            <wp14:sizeRelV relativeFrom="page">
              <wp14:pctHeight>0</wp14:pctHeight>
            </wp14:sizeRelV>
          </wp:anchor>
        </w:drawing>
      </w: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363" w:lineRule="exact"/>
        <w:rPr>
          <w:rFonts w:ascii="Times New Roman" w:eastAsia="Times New Roman" w:hAnsi="Times New Roman" w:cs="Times New Roman"/>
          <w:sz w:val="24"/>
          <w:szCs w:val="24"/>
        </w:rPr>
      </w:pPr>
    </w:p>
    <w:p w:rsidR="00FF13D1" w:rsidRPr="00FD134F" w:rsidRDefault="00FF13D1" w:rsidP="00FF13D1">
      <w:pPr>
        <w:tabs>
          <w:tab w:val="left" w:pos="8268"/>
        </w:tabs>
        <w:spacing w:line="0" w:lineRule="atLeast"/>
        <w:ind w:left="360"/>
        <w:rPr>
          <w:rFonts w:ascii="Times New Roman" w:hAnsi="Times New Roman" w:cs="Times New Roman"/>
          <w:sz w:val="24"/>
          <w:szCs w:val="24"/>
        </w:rPr>
      </w:pPr>
      <w:r w:rsidRPr="00FD134F">
        <w:rPr>
          <w:rFonts w:ascii="Times New Roman" w:hAnsi="Times New Roman" w:cs="Times New Roman"/>
          <w:b/>
          <w:sz w:val="24"/>
          <w:szCs w:val="24"/>
          <w:u w:val="single"/>
        </w:rPr>
        <w:t>Device level Statistics:</w:t>
      </w:r>
      <w:r w:rsidRPr="00FD134F">
        <w:rPr>
          <w:rFonts w:ascii="Times New Roman" w:hAnsi="Times New Roman" w:cs="Times New Roman"/>
          <w:b/>
          <w:sz w:val="24"/>
          <w:szCs w:val="24"/>
        </w:rPr>
        <w:t xml:space="preserve"> </w:t>
      </w:r>
      <w:r w:rsidRPr="00FD134F">
        <w:rPr>
          <w:rFonts w:ascii="Times New Roman" w:hAnsi="Times New Roman" w:cs="Times New Roman"/>
          <w:sz w:val="24"/>
          <w:szCs w:val="24"/>
        </w:rPr>
        <w:t>Following are the statistics for device level bid adjustments</w:t>
      </w:r>
      <w:r w:rsidRPr="00FD134F">
        <w:rPr>
          <w:rFonts w:ascii="Times New Roman" w:hAnsi="Times New Roman" w:cs="Times New Roman"/>
          <w:sz w:val="24"/>
          <w:szCs w:val="24"/>
        </w:rPr>
        <w:tab/>
      </w:r>
    </w:p>
    <w:p w:rsidR="00FF13D1" w:rsidRPr="00FD134F" w:rsidRDefault="00FF13D1" w:rsidP="00FF13D1">
      <w:pPr>
        <w:tabs>
          <w:tab w:val="left" w:pos="8268"/>
        </w:tabs>
        <w:spacing w:line="0" w:lineRule="atLeast"/>
        <w:ind w:left="360"/>
        <w:rPr>
          <w:rFonts w:ascii="Times New Roman" w:hAnsi="Times New Roman" w:cs="Times New Roman"/>
          <w:sz w:val="24"/>
          <w:szCs w:val="24"/>
        </w:rPr>
      </w:pPr>
    </w:p>
    <w:p w:rsidR="00FF13D1" w:rsidRPr="00FD134F" w:rsidRDefault="00FF13D1" w:rsidP="00FF13D1">
      <w:pPr>
        <w:tabs>
          <w:tab w:val="left" w:pos="8268"/>
        </w:tabs>
        <w:spacing w:line="0" w:lineRule="atLeast"/>
        <w:ind w:left="360"/>
        <w:rPr>
          <w:rFonts w:ascii="Times New Roman" w:hAnsi="Times New Roman" w:cs="Times New Roman"/>
          <w:b/>
          <w:sz w:val="24"/>
          <w:szCs w:val="24"/>
        </w:rPr>
      </w:pPr>
      <w:r w:rsidRPr="00FD134F">
        <w:rPr>
          <w:rFonts w:ascii="Times New Roman" w:hAnsi="Times New Roman" w:cs="Times New Roman"/>
          <w:b/>
          <w:sz w:val="24"/>
          <w:szCs w:val="24"/>
        </w:rPr>
        <w:t>Fig 7 – Device level statistics</w:t>
      </w:r>
    </w:p>
    <w:p w:rsidR="00FF13D1" w:rsidRPr="00FD134F" w:rsidRDefault="00FF13D1" w:rsidP="00FE12C1">
      <w:pPr>
        <w:tabs>
          <w:tab w:val="left" w:pos="8268"/>
        </w:tabs>
        <w:spacing w:line="0" w:lineRule="atLeast"/>
        <w:ind w:left="360"/>
        <w:rPr>
          <w:rFonts w:ascii="Times New Roman" w:hAnsi="Times New Roman" w:cs="Times New Roman"/>
          <w:sz w:val="24"/>
          <w:szCs w:val="24"/>
        </w:rPr>
      </w:pPr>
      <w:r w:rsidRPr="00FD134F">
        <w:rPr>
          <w:rFonts w:ascii="Times New Roman" w:hAnsi="Times New Roman" w:cs="Times New Roman"/>
          <w:noProof/>
          <w:sz w:val="24"/>
          <w:szCs w:val="24"/>
        </w:rPr>
        <w:drawing>
          <wp:inline distT="0" distB="0" distL="0" distR="0" wp14:anchorId="45258E21" wp14:editId="4CCA5923">
            <wp:extent cx="5715000" cy="1339116"/>
            <wp:effectExtent l="0" t="0" r="0" b="0"/>
            <wp:docPr id="13" name="Picture 13" descr="C:\Users\thaku\AppData\Local\Microsoft\Windows\INetCache\Content.Word\^81EA2E2908D43C911EA76624C582FCFCA5BB4B2B635F078BC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ku\AppData\Local\Microsoft\Windows\INetCache\Content.Word\^81EA2E2908D43C911EA76624C582FCFCA5BB4B2B635F078BC8^pimgpsh_fullsize_dist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1339116"/>
                    </a:xfrm>
                    <a:prstGeom prst="rect">
                      <a:avLst/>
                    </a:prstGeom>
                    <a:noFill/>
                    <a:ln>
                      <a:noFill/>
                    </a:ln>
                  </pic:spPr>
                </pic:pic>
              </a:graphicData>
            </a:graphic>
          </wp:inline>
        </w:drawing>
      </w:r>
    </w:p>
    <w:p w:rsidR="00FF13D1" w:rsidRPr="00FE12C1" w:rsidRDefault="00FF13D1" w:rsidP="00FE12C1">
      <w:pPr>
        <w:numPr>
          <w:ilvl w:val="0"/>
          <w:numId w:val="6"/>
        </w:numPr>
        <w:tabs>
          <w:tab w:val="left" w:pos="720"/>
        </w:tabs>
        <w:spacing w:line="239" w:lineRule="auto"/>
        <w:ind w:left="720" w:hanging="360"/>
        <w:jc w:val="both"/>
        <w:rPr>
          <w:rFonts w:ascii="Times New Roman" w:eastAsia="Arial" w:hAnsi="Times New Roman" w:cs="Times New Roman"/>
          <w:sz w:val="24"/>
          <w:szCs w:val="24"/>
        </w:rPr>
      </w:pPr>
      <w:r w:rsidRPr="00FD134F">
        <w:rPr>
          <w:rFonts w:ascii="Times New Roman" w:hAnsi="Times New Roman" w:cs="Times New Roman"/>
          <w:b/>
          <w:sz w:val="24"/>
          <w:szCs w:val="24"/>
          <w:u w:val="single"/>
        </w:rPr>
        <w:t>Running ads on prime time</w:t>
      </w:r>
      <w:r w:rsidRPr="00FD134F">
        <w:rPr>
          <w:rFonts w:ascii="Times New Roman" w:hAnsi="Times New Roman" w:cs="Times New Roman"/>
          <w:sz w:val="24"/>
          <w:szCs w:val="24"/>
        </w:rPr>
        <w:t>: To optimize our campaign level performance, we ran our ads on</w:t>
      </w:r>
      <w:r w:rsidR="00FE12C1">
        <w:rPr>
          <w:rFonts w:ascii="Times New Roman" w:eastAsia="Arial" w:hAnsi="Times New Roman" w:cs="Times New Roman"/>
          <w:sz w:val="24"/>
          <w:szCs w:val="24"/>
        </w:rPr>
        <w:t xml:space="preserve"> </w:t>
      </w:r>
      <w:r w:rsidRPr="00FE12C1">
        <w:rPr>
          <w:rFonts w:ascii="Times New Roman" w:hAnsi="Times New Roman" w:cs="Times New Roman"/>
          <w:sz w:val="24"/>
          <w:szCs w:val="24"/>
        </w:rPr>
        <w:t>prime time. We discovered that our ads were getting more clicks on the 8</w:t>
      </w:r>
      <w:r w:rsidRPr="00FE12C1">
        <w:rPr>
          <w:rFonts w:ascii="Times New Roman" w:hAnsi="Times New Roman" w:cs="Times New Roman"/>
          <w:sz w:val="24"/>
          <w:szCs w:val="24"/>
          <w:vertAlign w:val="superscript"/>
        </w:rPr>
        <w:t>th</w:t>
      </w:r>
      <w:r w:rsidRPr="00FE12C1">
        <w:rPr>
          <w:rFonts w:ascii="Times New Roman" w:hAnsi="Times New Roman" w:cs="Times New Roman"/>
          <w:sz w:val="24"/>
          <w:szCs w:val="24"/>
        </w:rPr>
        <w:t>, 9</w:t>
      </w:r>
      <w:r w:rsidRPr="00FE12C1">
        <w:rPr>
          <w:rFonts w:ascii="Times New Roman" w:hAnsi="Times New Roman" w:cs="Times New Roman"/>
          <w:sz w:val="24"/>
          <w:szCs w:val="24"/>
          <w:vertAlign w:val="superscript"/>
        </w:rPr>
        <w:t>th</w:t>
      </w:r>
      <w:r w:rsidRPr="00FE12C1">
        <w:rPr>
          <w:rFonts w:ascii="Times New Roman" w:hAnsi="Times New Roman" w:cs="Times New Roman"/>
          <w:sz w:val="24"/>
          <w:szCs w:val="24"/>
        </w:rPr>
        <w:t xml:space="preserve"> and 10</w:t>
      </w:r>
      <w:r w:rsidRPr="00FE12C1">
        <w:rPr>
          <w:rFonts w:ascii="Times New Roman" w:hAnsi="Times New Roman" w:cs="Times New Roman"/>
          <w:sz w:val="24"/>
          <w:szCs w:val="24"/>
          <w:vertAlign w:val="superscript"/>
        </w:rPr>
        <w:t>th</w:t>
      </w:r>
      <w:r w:rsidRPr="00FE12C1">
        <w:rPr>
          <w:rFonts w:ascii="Times New Roman" w:hAnsi="Times New Roman" w:cs="Times New Roman"/>
          <w:sz w:val="24"/>
          <w:szCs w:val="24"/>
        </w:rPr>
        <w:t xml:space="preserve"> hour of the day. Hence, we raised our campaign bids for above mentioned hours. Following is a performance graph with respect to hour of the day.</w:t>
      </w:r>
    </w:p>
    <w:p w:rsidR="00FE12C1" w:rsidRDefault="00FE12C1" w:rsidP="00FF13D1">
      <w:pPr>
        <w:spacing w:line="200" w:lineRule="exact"/>
        <w:rPr>
          <w:rFonts w:ascii="Times New Roman" w:eastAsia="Times New Roman" w:hAnsi="Times New Roman" w:cs="Times New Roman"/>
          <w:sz w:val="24"/>
          <w:szCs w:val="24"/>
        </w:rPr>
      </w:pPr>
    </w:p>
    <w:p w:rsidR="00FE12C1" w:rsidRDefault="00FE12C1" w:rsidP="00FF13D1">
      <w:pPr>
        <w:spacing w:line="200" w:lineRule="exact"/>
        <w:rPr>
          <w:rFonts w:ascii="Times New Roman" w:eastAsia="Times New Roman" w:hAnsi="Times New Roman" w:cs="Times New Roman"/>
          <w:sz w:val="24"/>
          <w:szCs w:val="24"/>
        </w:rPr>
      </w:pPr>
    </w:p>
    <w:p w:rsidR="00FF13D1" w:rsidRPr="00FD134F" w:rsidRDefault="00FD134F" w:rsidP="00FF13D1">
      <w:pPr>
        <w:spacing w:line="200" w:lineRule="exact"/>
        <w:rPr>
          <w:rFonts w:ascii="Times New Roman" w:eastAsia="Times New Roman" w:hAnsi="Times New Roman" w:cs="Times New Roman"/>
          <w:sz w:val="24"/>
          <w:szCs w:val="24"/>
        </w:rPr>
      </w:pPr>
      <w:r w:rsidRPr="00FD134F">
        <w:rPr>
          <w:rFonts w:ascii="Times New Roman" w:hAnsi="Times New Roman" w:cs="Times New Roman"/>
          <w:noProof/>
          <w:sz w:val="24"/>
          <w:szCs w:val="24"/>
        </w:rPr>
        <w:lastRenderedPageBreak/>
        <w:drawing>
          <wp:anchor distT="0" distB="0" distL="114300" distR="114300" simplePos="0" relativeHeight="251670528" behindDoc="1" locked="0" layoutInCell="0" allowOverlap="1" wp14:anchorId="05B66D39" wp14:editId="4288E1F9">
            <wp:simplePos x="0" y="0"/>
            <wp:positionH relativeFrom="column">
              <wp:posOffset>457200</wp:posOffset>
            </wp:positionH>
            <wp:positionV relativeFrom="paragraph">
              <wp:posOffset>20206</wp:posOffset>
            </wp:positionV>
            <wp:extent cx="5943600" cy="1558636"/>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6648" cy="1559435"/>
                    </a:xfrm>
                    <a:prstGeom prst="rect">
                      <a:avLst/>
                    </a:prstGeom>
                    <a:noFill/>
                  </pic:spPr>
                </pic:pic>
              </a:graphicData>
            </a:graphic>
            <wp14:sizeRelH relativeFrom="page">
              <wp14:pctWidth>0</wp14:pctWidth>
            </wp14:sizeRelH>
            <wp14:sizeRelV relativeFrom="page">
              <wp14:pctHeight>0</wp14:pctHeight>
            </wp14:sizeRelV>
          </wp:anchor>
        </w:drawing>
      </w:r>
      <w:r w:rsidR="00FF13D1" w:rsidRPr="00FD134F">
        <w:rPr>
          <w:rFonts w:ascii="Times New Roman" w:hAnsi="Times New Roman" w:cs="Times New Roman"/>
          <w:noProof/>
          <w:sz w:val="24"/>
          <w:szCs w:val="24"/>
        </w:rPr>
        <w:drawing>
          <wp:anchor distT="0" distB="0" distL="114300" distR="114300" simplePos="0" relativeHeight="251669504" behindDoc="1" locked="0" layoutInCell="0" allowOverlap="1" wp14:anchorId="09CA62B1" wp14:editId="3438E503">
            <wp:simplePos x="0" y="0"/>
            <wp:positionH relativeFrom="column">
              <wp:posOffset>457200</wp:posOffset>
            </wp:positionH>
            <wp:positionV relativeFrom="paragraph">
              <wp:posOffset>19050</wp:posOffset>
            </wp:positionV>
            <wp:extent cx="5943600" cy="20478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pic:spPr>
                </pic:pic>
              </a:graphicData>
            </a:graphic>
            <wp14:sizeRelH relativeFrom="page">
              <wp14:pctWidth>0</wp14:pctWidth>
            </wp14:sizeRelH>
            <wp14:sizeRelV relativeFrom="page">
              <wp14:pctHeight>0</wp14:pctHeight>
            </wp14:sizeRelV>
          </wp:anchor>
        </w:drawing>
      </w: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00" w:lineRule="exact"/>
        <w:rPr>
          <w:rFonts w:ascii="Times New Roman" w:eastAsia="Times New Roman" w:hAnsi="Times New Roman" w:cs="Times New Roman"/>
          <w:sz w:val="24"/>
          <w:szCs w:val="24"/>
        </w:rPr>
      </w:pPr>
    </w:p>
    <w:p w:rsidR="00FF13D1" w:rsidRPr="00FD134F" w:rsidRDefault="00FF13D1" w:rsidP="00FF13D1">
      <w:pPr>
        <w:spacing w:line="287" w:lineRule="exact"/>
        <w:rPr>
          <w:rFonts w:ascii="Times New Roman" w:eastAsia="Times New Roman" w:hAnsi="Times New Roman" w:cs="Times New Roman"/>
          <w:sz w:val="24"/>
          <w:szCs w:val="24"/>
        </w:rPr>
      </w:pPr>
    </w:p>
    <w:p w:rsidR="00FF13D1" w:rsidRPr="00FD134F" w:rsidRDefault="00FF13D1" w:rsidP="00FF13D1">
      <w:pPr>
        <w:spacing w:line="0" w:lineRule="atLeast"/>
        <w:ind w:left="720"/>
        <w:rPr>
          <w:rFonts w:ascii="Times New Roman" w:hAnsi="Times New Roman" w:cs="Times New Roman"/>
          <w:b/>
          <w:sz w:val="24"/>
          <w:szCs w:val="24"/>
        </w:rPr>
      </w:pPr>
      <w:r w:rsidRPr="00FD134F">
        <w:rPr>
          <w:rFonts w:ascii="Times New Roman" w:hAnsi="Times New Roman" w:cs="Times New Roman"/>
          <w:b/>
          <w:sz w:val="24"/>
          <w:szCs w:val="24"/>
        </w:rPr>
        <w:t>Fig 8 – Time vs Clicks</w:t>
      </w:r>
    </w:p>
    <w:p w:rsidR="00FF13D1" w:rsidRPr="00FD134F" w:rsidRDefault="00FF13D1" w:rsidP="00FD134F">
      <w:pPr>
        <w:numPr>
          <w:ilvl w:val="0"/>
          <w:numId w:val="7"/>
        </w:numPr>
        <w:tabs>
          <w:tab w:val="left" w:pos="720"/>
        </w:tabs>
        <w:spacing w:line="248" w:lineRule="auto"/>
        <w:ind w:left="720" w:hanging="360"/>
        <w:jc w:val="both"/>
        <w:rPr>
          <w:rFonts w:ascii="Times New Roman" w:eastAsia="Arial" w:hAnsi="Times New Roman" w:cs="Times New Roman"/>
          <w:sz w:val="24"/>
          <w:szCs w:val="24"/>
        </w:rPr>
      </w:pPr>
      <w:r w:rsidRPr="00FD134F">
        <w:rPr>
          <w:rFonts w:ascii="Times New Roman" w:hAnsi="Times New Roman" w:cs="Times New Roman"/>
          <w:b/>
          <w:sz w:val="24"/>
          <w:szCs w:val="24"/>
        </w:rPr>
        <w:t xml:space="preserve">Keyword Refinements: </w:t>
      </w:r>
      <w:r w:rsidRPr="00FD134F">
        <w:rPr>
          <w:rFonts w:ascii="Times New Roman" w:hAnsi="Times New Roman" w:cs="Times New Roman"/>
          <w:sz w:val="24"/>
          <w:szCs w:val="24"/>
        </w:rPr>
        <w:t>We experimented with keyword match types and used a mix of broad,</w:t>
      </w:r>
      <w:r w:rsidRPr="00FD134F">
        <w:rPr>
          <w:rFonts w:ascii="Times New Roman" w:hAnsi="Times New Roman" w:cs="Times New Roman"/>
          <w:b/>
          <w:sz w:val="24"/>
          <w:szCs w:val="24"/>
        </w:rPr>
        <w:t xml:space="preserve"> </w:t>
      </w:r>
      <w:r w:rsidRPr="00FD134F">
        <w:rPr>
          <w:rFonts w:ascii="Times New Roman" w:hAnsi="Times New Roman" w:cs="Times New Roman"/>
          <w:sz w:val="24"/>
          <w:szCs w:val="24"/>
        </w:rPr>
        <w:t>exact and phrase match keywords. Throughout the span of the campaign we refined keywords on a weekly basis, better performing keywords were given more budget to perform and underperforming keywords were paused on a regular basis. Negative keywords were also added to the campaign to restrict irrelevant clicks</w:t>
      </w:r>
    </w:p>
    <w:p w:rsidR="00FF13D1" w:rsidRPr="00FD134F" w:rsidRDefault="003325AC" w:rsidP="008923B3">
      <w:pPr>
        <w:shd w:val="clear" w:color="auto" w:fill="FFFFFF"/>
        <w:spacing w:before="297" w:after="148" w:line="240" w:lineRule="auto"/>
        <w:outlineLvl w:val="3"/>
        <w:rPr>
          <w:rFonts w:ascii="Times New Roman" w:eastAsia="Times New Roman" w:hAnsi="Times New Roman" w:cs="Times New Roman"/>
          <w:b/>
          <w:bCs/>
          <w:color w:val="444444"/>
          <w:sz w:val="24"/>
          <w:szCs w:val="24"/>
        </w:rPr>
      </w:pPr>
      <w:r w:rsidRPr="00FD134F">
        <w:rPr>
          <w:rFonts w:ascii="Times New Roman" w:eastAsia="Times New Roman" w:hAnsi="Times New Roman" w:cs="Times New Roman"/>
          <w:b/>
          <w:bCs/>
          <w:color w:val="444444"/>
          <w:sz w:val="24"/>
          <w:szCs w:val="24"/>
        </w:rPr>
        <w:t>Conclusions</w:t>
      </w:r>
      <w:r w:rsidR="00FD134F">
        <w:rPr>
          <w:rFonts w:ascii="Times New Roman" w:eastAsia="Times New Roman" w:hAnsi="Times New Roman" w:cs="Times New Roman"/>
          <w:b/>
          <w:bCs/>
          <w:color w:val="444444"/>
          <w:sz w:val="24"/>
          <w:szCs w:val="24"/>
        </w:rPr>
        <w:t xml:space="preserve"> - </w:t>
      </w:r>
      <w:r w:rsidR="00FF13D1" w:rsidRPr="00FD134F">
        <w:rPr>
          <w:rFonts w:ascii="Times New Roman" w:hAnsi="Times New Roman" w:cs="Times New Roman"/>
          <w:sz w:val="24"/>
          <w:szCs w:val="24"/>
        </w:rPr>
        <w:t>Our Daily Bread emphasized majorly on three key things, encouraging people to donate food, encouraging people to volunteer and lastly to promote their organization throughout USA. Following their requirements, we decided to build campaigns and target Google search and display network accordingly. After studying the overall website, we decided to create four campaigns. One campaign was designed to address food donation, one campaign was designed to address money donation, one campaign was designed to address volunteer sign up and one campaign was designed to addres</w:t>
      </w:r>
      <w:r w:rsidR="008923B3" w:rsidRPr="00FD134F">
        <w:rPr>
          <w:rFonts w:ascii="Times New Roman" w:hAnsi="Times New Roman" w:cs="Times New Roman"/>
          <w:sz w:val="24"/>
          <w:szCs w:val="24"/>
        </w:rPr>
        <w:t>s promotion of Our Daily Bread.</w:t>
      </w:r>
    </w:p>
    <w:p w:rsidR="003325AC" w:rsidRPr="00FE12C1" w:rsidRDefault="003325AC" w:rsidP="003325AC">
      <w:pPr>
        <w:pStyle w:val="Heading4"/>
        <w:shd w:val="clear" w:color="auto" w:fill="FFFFFF"/>
        <w:spacing w:before="297" w:beforeAutospacing="0" w:after="148" w:afterAutospacing="0"/>
        <w:rPr>
          <w:b w:val="0"/>
          <w:color w:val="444444"/>
        </w:rPr>
      </w:pPr>
      <w:r w:rsidRPr="00FD134F">
        <w:rPr>
          <w:color w:val="444444"/>
        </w:rPr>
        <w:t>Future Recommendations</w:t>
      </w:r>
      <w:r w:rsidR="00FD134F">
        <w:rPr>
          <w:color w:val="444444"/>
        </w:rPr>
        <w:t xml:space="preserve"> - </w:t>
      </w:r>
      <w:r w:rsidR="00FE12C1" w:rsidRPr="00FE12C1">
        <w:rPr>
          <w:b w:val="0"/>
          <w:color w:val="444444"/>
        </w:rPr>
        <w:t xml:space="preserve">Google AdWords clearly helped our client generate more reach and volunteer enrollments.  We recommend that our client increase the budget allocation for the Food Donation campaign and Volunteer Campaign.  Because these two campaigns had a CTR of 6.20% and 4.33% respectively, as well as receiving the highest share of clicks, increasing the amount of the budget allocated to these areas should lead to an improved ROI, and increase the </w:t>
      </w:r>
      <w:proofErr w:type="gramStart"/>
      <w:r w:rsidR="00FE12C1" w:rsidRPr="00FE12C1">
        <w:rPr>
          <w:b w:val="0"/>
          <w:color w:val="444444"/>
        </w:rPr>
        <w:t>amount</w:t>
      </w:r>
      <w:proofErr w:type="gramEnd"/>
      <w:r w:rsidR="00FE12C1" w:rsidRPr="00FE12C1">
        <w:rPr>
          <w:b w:val="0"/>
          <w:color w:val="444444"/>
        </w:rPr>
        <w:t xml:space="preserve"> of unique visitors to the site.  </w:t>
      </w:r>
      <w:proofErr w:type="gramStart"/>
      <w:r w:rsidR="00FE12C1" w:rsidRPr="00FE12C1">
        <w:rPr>
          <w:b w:val="0"/>
          <w:color w:val="444444"/>
        </w:rPr>
        <w:t>In order to</w:t>
      </w:r>
      <w:proofErr w:type="gramEnd"/>
      <w:r w:rsidR="00FE12C1" w:rsidRPr="00FE12C1">
        <w:rPr>
          <w:b w:val="0"/>
          <w:color w:val="444444"/>
        </w:rPr>
        <w:t xml:space="preserve"> increase ROI in the future we suggest creating new Ad Groups within each campaign.</w:t>
      </w:r>
    </w:p>
    <w:p w:rsidR="00FE12C1" w:rsidRDefault="00FE12C1" w:rsidP="00FE12C1">
      <w:pPr>
        <w:spacing w:line="0" w:lineRule="atLeast"/>
        <w:rPr>
          <w:rFonts w:ascii="Times New Roman" w:eastAsia="Times New Roman" w:hAnsi="Times New Roman" w:cs="Times New Roman"/>
          <w:b/>
          <w:bCs/>
          <w:color w:val="444444"/>
          <w:sz w:val="24"/>
          <w:szCs w:val="24"/>
        </w:rPr>
      </w:pPr>
    </w:p>
    <w:p w:rsidR="00FF13D1" w:rsidRPr="00FD134F" w:rsidRDefault="00FF13D1" w:rsidP="00FE12C1">
      <w:pPr>
        <w:spacing w:line="0" w:lineRule="atLeast"/>
        <w:rPr>
          <w:rFonts w:ascii="Times New Roman" w:hAnsi="Times New Roman" w:cs="Times New Roman"/>
          <w:sz w:val="24"/>
          <w:szCs w:val="24"/>
        </w:rPr>
      </w:pPr>
      <w:r w:rsidRPr="00FD134F">
        <w:rPr>
          <w:rFonts w:ascii="Times New Roman" w:hAnsi="Times New Roman" w:cs="Times New Roman"/>
          <w:b/>
          <w:sz w:val="24"/>
          <w:szCs w:val="24"/>
          <w:u w:val="single"/>
        </w:rPr>
        <w:t>Learning component</w:t>
      </w:r>
    </w:p>
    <w:p w:rsidR="00FF13D1" w:rsidRPr="00FD134F" w:rsidRDefault="00FF13D1" w:rsidP="00FF13D1">
      <w:pPr>
        <w:spacing w:line="239" w:lineRule="auto"/>
        <w:rPr>
          <w:rFonts w:ascii="Times New Roman" w:eastAsia="Arial" w:hAnsi="Times New Roman" w:cs="Times New Roman"/>
          <w:b/>
          <w:color w:val="444444"/>
          <w:sz w:val="24"/>
          <w:szCs w:val="24"/>
          <w:u w:val="single"/>
        </w:rPr>
      </w:pPr>
      <w:r w:rsidRPr="00FD134F">
        <w:rPr>
          <w:rFonts w:ascii="Times New Roman" w:eastAsia="Arial" w:hAnsi="Times New Roman" w:cs="Times New Roman"/>
          <w:b/>
          <w:color w:val="444444"/>
          <w:sz w:val="24"/>
          <w:szCs w:val="24"/>
          <w:u w:val="single"/>
        </w:rPr>
        <w:t>Learning Objectives and Outcomes</w:t>
      </w:r>
    </w:p>
    <w:p w:rsidR="00FF13D1" w:rsidRDefault="00FF13D1" w:rsidP="00FE12C1">
      <w:pPr>
        <w:spacing w:line="252" w:lineRule="auto"/>
        <w:ind w:right="100"/>
        <w:rPr>
          <w:rFonts w:ascii="Times New Roman" w:hAnsi="Times New Roman" w:cs="Times New Roman"/>
          <w:sz w:val="24"/>
          <w:szCs w:val="24"/>
        </w:rPr>
      </w:pPr>
      <w:r w:rsidRPr="00FD134F">
        <w:rPr>
          <w:rFonts w:ascii="Times New Roman" w:hAnsi="Times New Roman" w:cs="Times New Roman"/>
          <w:sz w:val="24"/>
          <w:szCs w:val="24"/>
        </w:rPr>
        <w:t xml:space="preserve">Working on the Google Online marketing challenge platform was a truly one of its kind learning experience where we got first-hand experiences of planning, implementing and analyzing the campaigns. We could learn most of the aspects of advertising through Google which included setting up the account structure, dividing our goals into various campaigns, allocating the budget across these campaigns and identifying the important KPI’s to track the success of these campaigns. We planned and setup the strategies to be executed to increase the charity’s brand awareness and at the same time help them with potential leads </w:t>
      </w:r>
      <w:r w:rsidRPr="00FD134F">
        <w:rPr>
          <w:rFonts w:ascii="Times New Roman" w:hAnsi="Times New Roman" w:cs="Times New Roman"/>
          <w:sz w:val="24"/>
          <w:szCs w:val="24"/>
        </w:rPr>
        <w:lastRenderedPageBreak/>
        <w:t>for volunteering as well as people who were interested in assisting them with Food dona</w:t>
      </w:r>
      <w:r w:rsidR="008923B3" w:rsidRPr="00FD134F">
        <w:rPr>
          <w:rFonts w:ascii="Times New Roman" w:hAnsi="Times New Roman" w:cs="Times New Roman"/>
          <w:sz w:val="24"/>
          <w:szCs w:val="24"/>
        </w:rPr>
        <w:t xml:space="preserve">tion as well as Money donation. </w:t>
      </w:r>
      <w:r w:rsidRPr="00FD134F">
        <w:rPr>
          <w:rFonts w:ascii="Times New Roman" w:hAnsi="Times New Roman" w:cs="Times New Roman"/>
          <w:sz w:val="24"/>
          <w:szCs w:val="24"/>
        </w:rPr>
        <w:t xml:space="preserve">With the Google AdWords platform, we targeted the audience based on the keywords they were looking for and tailoring our ads based on those keywords. Throughout the duration of the campaign, we analyzed the user behavior data through the reporting feature on Google AdWords and </w:t>
      </w:r>
      <w:r w:rsidRPr="00FD134F">
        <w:rPr>
          <w:rFonts w:ascii="Times New Roman" w:hAnsi="Times New Roman" w:cs="Times New Roman"/>
          <w:noProof/>
          <w:sz w:val="24"/>
          <w:szCs w:val="24"/>
        </w:rPr>
        <mc:AlternateContent>
          <mc:Choice Requires="wps">
            <w:drawing>
              <wp:anchor distT="0" distB="0" distL="114300" distR="114300" simplePos="0" relativeHeight="251671552" behindDoc="1" locked="0" layoutInCell="0" allowOverlap="1" wp14:anchorId="1851E520" wp14:editId="18CFC409">
                <wp:simplePos x="0" y="0"/>
                <wp:positionH relativeFrom="page">
                  <wp:posOffset>7551420</wp:posOffset>
                </wp:positionH>
                <wp:positionV relativeFrom="page">
                  <wp:posOffset>243205</wp:posOffset>
                </wp:positionV>
                <wp:extent cx="0" cy="0"/>
                <wp:effectExtent l="0" t="0" r="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875">
                          <a:solidFill>
                            <a:srgbClr val="76717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0DD0E" id="Straight Connector 24"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6pt,19.15pt" to="594.6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" o:allowincell="f" strokecolor="#767171" strokeweight="1.25pt">
                <w10:wrap anchorx="page" anchory="page"/>
              </v:line>
            </w:pict>
          </mc:Fallback>
        </mc:AlternateContent>
      </w:r>
      <w:r w:rsidRPr="00FD134F">
        <w:rPr>
          <w:rFonts w:ascii="Times New Roman" w:hAnsi="Times New Roman" w:cs="Times New Roman"/>
          <w:noProof/>
          <w:sz w:val="24"/>
          <w:szCs w:val="24"/>
        </w:rPr>
        <mc:AlternateContent>
          <mc:Choice Requires="wps">
            <w:drawing>
              <wp:anchor distT="0" distB="0" distL="114300" distR="114300" simplePos="0" relativeHeight="251672576" behindDoc="1" locked="0" layoutInCell="0" allowOverlap="1" wp14:anchorId="75A044B7" wp14:editId="20790A35">
                <wp:simplePos x="0" y="0"/>
                <wp:positionH relativeFrom="page">
                  <wp:posOffset>194310</wp:posOffset>
                </wp:positionH>
                <wp:positionV relativeFrom="page">
                  <wp:posOffset>243205</wp:posOffset>
                </wp:positionV>
                <wp:extent cx="0" cy="0"/>
                <wp:effectExtent l="0" t="0" r="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875">
                          <a:solidFill>
                            <a:srgbClr val="76717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FCAD7" id="Straight Connector 22"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3pt,19.15pt" to="15.3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" o:allowincell="f" strokecolor="#767171" strokeweight="1.25pt">
                <w10:wrap anchorx="page" anchory="page"/>
              </v:line>
            </w:pict>
          </mc:Fallback>
        </mc:AlternateContent>
      </w:r>
      <w:r w:rsidRPr="00FD134F">
        <w:rPr>
          <w:rFonts w:ascii="Times New Roman" w:hAnsi="Times New Roman" w:cs="Times New Roman"/>
          <w:sz w:val="24"/>
          <w:szCs w:val="24"/>
        </w:rPr>
        <w:t>with this we could identify the trends which helped us further to improve the reach of the campaign and at getting more potential leads. The reporting data from AdWords helped us realize that our campaign achieved its maximum clicks on Saturdays and Sundays as compared to rest of the days of the week and the time slots between 8 am and 10 am were our most productive hours in terms of getting clicks towards the charity’s website.</w:t>
      </w:r>
    </w:p>
    <w:p w:rsidR="00FE12C1" w:rsidRPr="00FE12C1" w:rsidRDefault="00FE12C1" w:rsidP="00FE12C1">
      <w:pPr>
        <w:spacing w:line="252" w:lineRule="auto"/>
        <w:ind w:right="100"/>
        <w:rPr>
          <w:rFonts w:ascii="Times New Roman" w:hAnsi="Times New Roman" w:cs="Times New Roman"/>
          <w:sz w:val="24"/>
          <w:szCs w:val="24"/>
        </w:rPr>
      </w:pPr>
    </w:p>
    <w:p w:rsidR="00FF13D1" w:rsidRPr="00FD134F" w:rsidRDefault="00FF13D1" w:rsidP="00FF13D1">
      <w:pPr>
        <w:spacing w:line="239" w:lineRule="auto"/>
        <w:rPr>
          <w:rFonts w:ascii="Times New Roman" w:eastAsia="Arial" w:hAnsi="Times New Roman" w:cs="Times New Roman"/>
          <w:b/>
          <w:color w:val="444444"/>
          <w:sz w:val="24"/>
          <w:szCs w:val="24"/>
          <w:u w:val="single"/>
        </w:rPr>
      </w:pPr>
      <w:r w:rsidRPr="00FD134F">
        <w:rPr>
          <w:rFonts w:ascii="Times New Roman" w:eastAsia="Arial" w:hAnsi="Times New Roman" w:cs="Times New Roman"/>
          <w:b/>
          <w:color w:val="444444"/>
          <w:sz w:val="24"/>
          <w:szCs w:val="24"/>
          <w:u w:val="single"/>
        </w:rPr>
        <w:t>Group Dynamics</w:t>
      </w:r>
    </w:p>
    <w:p w:rsidR="00FF13D1" w:rsidRDefault="00FF13D1" w:rsidP="00FD134F">
      <w:pPr>
        <w:spacing w:line="251" w:lineRule="auto"/>
        <w:ind w:right="140"/>
        <w:rPr>
          <w:rFonts w:ascii="Times New Roman" w:hAnsi="Times New Roman" w:cs="Times New Roman"/>
          <w:sz w:val="24"/>
          <w:szCs w:val="24"/>
        </w:rPr>
      </w:pPr>
      <w:r w:rsidRPr="00FD134F">
        <w:rPr>
          <w:rFonts w:ascii="Times New Roman" w:hAnsi="Times New Roman" w:cs="Times New Roman"/>
          <w:sz w:val="24"/>
          <w:szCs w:val="24"/>
        </w:rPr>
        <w:t>Ours was a very focused group with a clear picture of the what are target goals were and the strategies we should be using to achieve these goals. Even though this was the first time, the four of us were working together, we had a solid understanding of what each other’s strengths and weaknesses which helped us perform effectively as a team. Each team member had their own areas of expertise in terms of planning, executing, marketing, presenting as well as analyzing the reports. Up front at the start of the campaign, we had a lot of different ideas and it was not possible to implement all of them due to the constraints of the budget, scope and time. Since we started the Google campaign before the Facebook campaign, we had to plan the campaign from scratch and we had a lot of constructive brainstorming sessions and after much deliberations we could narrow down on an approach to these campaigns and start steadily from that point onwards.</w:t>
      </w:r>
      <w:r w:rsidR="00FD134F">
        <w:rPr>
          <w:rFonts w:ascii="Times New Roman" w:hAnsi="Times New Roman" w:cs="Times New Roman"/>
          <w:sz w:val="24"/>
          <w:szCs w:val="24"/>
        </w:rPr>
        <w:t xml:space="preserve"> </w:t>
      </w:r>
    </w:p>
    <w:p w:rsidR="00FD134F" w:rsidRPr="00FD134F" w:rsidRDefault="00FD134F" w:rsidP="00FD134F">
      <w:pPr>
        <w:spacing w:line="251" w:lineRule="auto"/>
        <w:ind w:right="140"/>
        <w:rPr>
          <w:rFonts w:ascii="Times New Roman" w:hAnsi="Times New Roman" w:cs="Times New Roman"/>
          <w:sz w:val="24"/>
          <w:szCs w:val="24"/>
        </w:rPr>
      </w:pPr>
    </w:p>
    <w:p w:rsidR="00FF13D1" w:rsidRPr="00FD134F" w:rsidRDefault="008923B3" w:rsidP="008923B3">
      <w:pPr>
        <w:spacing w:line="239" w:lineRule="auto"/>
        <w:rPr>
          <w:rFonts w:ascii="Times New Roman" w:eastAsia="Arial" w:hAnsi="Times New Roman" w:cs="Times New Roman"/>
          <w:b/>
          <w:color w:val="444444"/>
          <w:sz w:val="24"/>
          <w:szCs w:val="24"/>
          <w:u w:val="single"/>
        </w:rPr>
      </w:pPr>
      <w:r w:rsidRPr="00FD134F">
        <w:rPr>
          <w:rFonts w:ascii="Times New Roman" w:eastAsia="Arial" w:hAnsi="Times New Roman" w:cs="Times New Roman"/>
          <w:b/>
          <w:color w:val="444444"/>
          <w:sz w:val="24"/>
          <w:szCs w:val="24"/>
          <w:u w:val="single"/>
        </w:rPr>
        <w:t>Client Dynamics</w:t>
      </w:r>
    </w:p>
    <w:p w:rsidR="00FF13D1" w:rsidRPr="00FD134F" w:rsidRDefault="00FF13D1" w:rsidP="00FF13D1">
      <w:pPr>
        <w:spacing w:line="276" w:lineRule="auto"/>
        <w:ind w:right="20"/>
        <w:rPr>
          <w:rFonts w:ascii="Times New Roman" w:hAnsi="Times New Roman" w:cs="Times New Roman"/>
          <w:sz w:val="24"/>
          <w:szCs w:val="24"/>
        </w:rPr>
      </w:pPr>
      <w:r w:rsidRPr="00FD134F">
        <w:rPr>
          <w:rFonts w:ascii="Times New Roman" w:hAnsi="Times New Roman" w:cs="Times New Roman"/>
          <w:sz w:val="24"/>
          <w:szCs w:val="24"/>
        </w:rPr>
        <w:t xml:space="preserve">Our clients - Our Daily Bread located in Stillwater, Oklahoma were co-operative and helpful right from the start of the campaign. They were clear and concise about what expectations they had from this campaign and how they could assist us in getting the maximum conversions for the ads. The client got a tremendous response on the call extension feature that we had used while advertising about their NGO. We noticed, that it was very convenient for the locals from Stillwater Oklahoma to directly call the helpline number and inquire about how they could help the NGO in their objectives of feeding the </w:t>
      </w:r>
      <w:r w:rsidRPr="00FD134F">
        <w:rPr>
          <w:rFonts w:ascii="Times New Roman" w:hAnsi="Times New Roman" w:cs="Times New Roman"/>
          <w:noProof/>
          <w:sz w:val="24"/>
          <w:szCs w:val="24"/>
        </w:rPr>
        <mc:AlternateContent>
          <mc:Choice Requires="wps">
            <w:drawing>
              <wp:anchor distT="0" distB="0" distL="114300" distR="114300" simplePos="0" relativeHeight="251673600" behindDoc="1" locked="0" layoutInCell="0" allowOverlap="1" wp14:anchorId="5E89521E" wp14:editId="552031F2">
                <wp:simplePos x="0" y="0"/>
                <wp:positionH relativeFrom="page">
                  <wp:posOffset>7551420</wp:posOffset>
                </wp:positionH>
                <wp:positionV relativeFrom="page">
                  <wp:posOffset>243205</wp:posOffset>
                </wp:positionV>
                <wp:extent cx="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875">
                          <a:solidFill>
                            <a:srgbClr val="76717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5BE89" id="Straight Connector 19"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6pt,19.15pt" to="594.6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" o:allowincell="f" strokecolor="#767171" strokeweight="1.25pt">
                <w10:wrap anchorx="page" anchory="page"/>
              </v:line>
            </w:pict>
          </mc:Fallback>
        </mc:AlternateContent>
      </w:r>
      <w:r w:rsidRPr="00FD134F">
        <w:rPr>
          <w:rFonts w:ascii="Times New Roman" w:hAnsi="Times New Roman" w:cs="Times New Roman"/>
          <w:noProof/>
          <w:sz w:val="24"/>
          <w:szCs w:val="24"/>
        </w:rPr>
        <mc:AlternateContent>
          <mc:Choice Requires="wps">
            <w:drawing>
              <wp:anchor distT="0" distB="0" distL="114300" distR="114300" simplePos="0" relativeHeight="251674624" behindDoc="1" locked="0" layoutInCell="0" allowOverlap="1" wp14:anchorId="4F290414" wp14:editId="738E5412">
                <wp:simplePos x="0" y="0"/>
                <wp:positionH relativeFrom="page">
                  <wp:posOffset>194310</wp:posOffset>
                </wp:positionH>
                <wp:positionV relativeFrom="page">
                  <wp:posOffset>243205</wp:posOffset>
                </wp:positionV>
                <wp:extent cx="0"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875">
                          <a:solidFill>
                            <a:srgbClr val="76717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67EBE" id="Straight Connector 17"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3pt,19.15pt" to="15.3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" o:allowincell="f" strokecolor="#767171" strokeweight="1.25pt">
                <w10:wrap anchorx="page" anchory="page"/>
              </v:line>
            </w:pict>
          </mc:Fallback>
        </mc:AlternateContent>
      </w:r>
      <w:r w:rsidRPr="00FD134F">
        <w:rPr>
          <w:rFonts w:ascii="Times New Roman" w:hAnsi="Times New Roman" w:cs="Times New Roman"/>
          <w:noProof/>
          <w:sz w:val="24"/>
          <w:szCs w:val="24"/>
        </w:rPr>
        <mc:AlternateContent>
          <mc:Choice Requires="wps">
            <w:drawing>
              <wp:anchor distT="0" distB="0" distL="114300" distR="114300" simplePos="0" relativeHeight="251675648" behindDoc="1" locked="0" layoutInCell="0" allowOverlap="1" wp14:anchorId="363C2A74" wp14:editId="3D357DFB">
                <wp:simplePos x="0" y="0"/>
                <wp:positionH relativeFrom="page">
                  <wp:posOffset>186055</wp:posOffset>
                </wp:positionH>
                <wp:positionV relativeFrom="page">
                  <wp:posOffset>9780270</wp:posOffset>
                </wp:positionV>
                <wp:extent cx="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875">
                          <a:solidFill>
                            <a:srgbClr val="76717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E8F81" id="Straight Connector 16"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65pt,770.1pt" to="14.65pt,7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" o:allowincell="f" strokecolor="#767171" strokeweight="1.25pt">
                <w10:wrap anchorx="page" anchory="page"/>
              </v:line>
            </w:pict>
          </mc:Fallback>
        </mc:AlternateContent>
      </w:r>
      <w:r w:rsidRPr="00FD134F">
        <w:rPr>
          <w:rFonts w:ascii="Times New Roman" w:hAnsi="Times New Roman" w:cs="Times New Roman"/>
          <w:sz w:val="24"/>
          <w:szCs w:val="24"/>
        </w:rPr>
        <w:t>needy by either providing food in the food pantries or by volunteering in food rives or help them build a warehouse that can house the substantial amounts of food that were donated to the NGO. The clients were skeptical about using the Analytics code on their website or providing us access to the NGO’s website’s source code and hence we were not able to merge our GOMC AdWords account with the Google analytics account which would have provided us with even better insights about the user behaviors</w:t>
      </w:r>
    </w:p>
    <w:p w:rsidR="00FF13D1" w:rsidRPr="00FD134F" w:rsidRDefault="00FF13D1" w:rsidP="00FF13D1">
      <w:pPr>
        <w:spacing w:line="276" w:lineRule="auto"/>
        <w:ind w:right="200"/>
        <w:rPr>
          <w:rFonts w:ascii="Times New Roman" w:hAnsi="Times New Roman" w:cs="Times New Roman"/>
          <w:sz w:val="24"/>
          <w:szCs w:val="24"/>
        </w:rPr>
      </w:pPr>
    </w:p>
    <w:p w:rsidR="00FF13D1" w:rsidRPr="00FD134F" w:rsidRDefault="008923B3" w:rsidP="008923B3">
      <w:pPr>
        <w:spacing w:line="239" w:lineRule="auto"/>
        <w:rPr>
          <w:rFonts w:ascii="Times New Roman" w:eastAsia="Arial" w:hAnsi="Times New Roman" w:cs="Times New Roman"/>
          <w:b/>
          <w:color w:val="444444"/>
          <w:sz w:val="24"/>
          <w:szCs w:val="24"/>
          <w:u w:val="single"/>
        </w:rPr>
      </w:pPr>
      <w:r w:rsidRPr="00FD134F">
        <w:rPr>
          <w:rFonts w:ascii="Times New Roman" w:eastAsia="Arial" w:hAnsi="Times New Roman" w:cs="Times New Roman"/>
          <w:b/>
          <w:color w:val="444444"/>
          <w:sz w:val="24"/>
          <w:szCs w:val="24"/>
          <w:u w:val="single"/>
        </w:rPr>
        <w:lastRenderedPageBreak/>
        <w:t>Future recommendations</w:t>
      </w:r>
    </w:p>
    <w:p w:rsidR="00FF13D1" w:rsidRPr="00FD134F" w:rsidRDefault="00FF13D1" w:rsidP="00BB06AD">
      <w:pPr>
        <w:spacing w:line="253" w:lineRule="auto"/>
        <w:ind w:right="80"/>
        <w:rPr>
          <w:rFonts w:ascii="Times New Roman" w:hAnsi="Times New Roman" w:cs="Times New Roman"/>
          <w:sz w:val="24"/>
          <w:szCs w:val="24"/>
        </w:rPr>
        <w:sectPr w:rsidR="00FF13D1" w:rsidRPr="00FD134F">
          <w:headerReference w:type="default" r:id="rId22"/>
          <w:pgSz w:w="12240" w:h="15840"/>
          <w:pgMar w:top="1440" w:right="1440" w:bottom="1440" w:left="1800" w:header="0" w:footer="0" w:gutter="0"/>
          <w:cols w:space="0" w:equalWidth="0">
            <w:col w:w="9000"/>
          </w:cols>
          <w:docGrid w:linePitch="360"/>
        </w:sectPr>
      </w:pPr>
      <w:r w:rsidRPr="00FD134F">
        <w:rPr>
          <w:rFonts w:ascii="Times New Roman" w:hAnsi="Times New Roman" w:cs="Times New Roman"/>
          <w:sz w:val="24"/>
          <w:szCs w:val="24"/>
        </w:rPr>
        <w:t xml:space="preserve">With regards to the clients, the suggestions that we would like to provide are that ‘Our daily bread’ website has been hosted on Wix.com and a basic template has been used for the same. The flow of information is a bit confusing for the first-time users and there is no implementation of SEO techniques on the website which could help improve the organic search listings for the website and improve the quality scores for the ads devised for their platform. There is a ‘donate now’ option on each of their page, we believe that if the information on their website was divided better categorically, it would have been easier for the audience to get better idea of which page they were on and ultimately lead to more potential conversions. The things we would have done differently would be spending more cautiously in the initial weeks to identify our best performing keywords, target audience and ads and tailor our campaigns based on the various KPI’s that we used to track the success of our campaigns. </w:t>
      </w:r>
      <w:r w:rsidR="00BB06AD">
        <w:rPr>
          <w:rFonts w:ascii="Times New Roman" w:hAnsi="Times New Roman" w:cs="Times New Roman"/>
          <w:sz w:val="24"/>
          <w:szCs w:val="24"/>
        </w:rPr>
        <w:t xml:space="preserve"> </w:t>
      </w:r>
      <w:r w:rsidR="00BB06AD" w:rsidRPr="00FD134F">
        <w:rPr>
          <w:rFonts w:ascii="Times New Roman" w:hAnsi="Times New Roman" w:cs="Times New Roman"/>
          <w:sz w:val="24"/>
          <w:szCs w:val="24"/>
        </w:rPr>
        <w:t xml:space="preserve">We could have adopted a more dynamic approach to start with so that we could have tailored our campaigns as per the data we analyzed through the </w:t>
      </w:r>
      <w:r w:rsidR="00FB29D5">
        <w:rPr>
          <w:rFonts w:ascii="Times New Roman" w:hAnsi="Times New Roman" w:cs="Times New Roman"/>
          <w:sz w:val="24"/>
          <w:szCs w:val="24"/>
        </w:rPr>
        <w:t>reporting feature of AdWords</w:t>
      </w:r>
      <w:bookmarkStart w:id="0" w:name="_GoBack"/>
      <w:bookmarkEnd w:id="0"/>
    </w:p>
    <w:p w:rsidR="00C90BA6" w:rsidRDefault="00F925F0"/>
    <w:sectPr w:rsidR="00C90B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5F0" w:rsidRDefault="00F925F0">
      <w:pPr>
        <w:spacing w:after="0" w:line="240" w:lineRule="auto"/>
      </w:pPr>
      <w:r>
        <w:separator/>
      </w:r>
    </w:p>
  </w:endnote>
  <w:endnote w:type="continuationSeparator" w:id="0">
    <w:p w:rsidR="00F925F0" w:rsidRDefault="00F9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5F0" w:rsidRDefault="00F925F0">
      <w:pPr>
        <w:spacing w:after="0" w:line="240" w:lineRule="auto"/>
      </w:pPr>
      <w:r>
        <w:separator/>
      </w:r>
    </w:p>
  </w:footnote>
  <w:footnote w:type="continuationSeparator" w:id="0">
    <w:p w:rsidR="00F925F0" w:rsidRDefault="00F92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70D" w:rsidRDefault="00BB06AD">
    <w:pPr>
      <w:pStyle w:val="Header"/>
    </w:pPr>
    <w:r w:rsidRPr="0003502C">
      <w:rPr>
        <w:noProof/>
        <w:sz w:val="22"/>
      </w:rPr>
      <w:drawing>
        <wp:anchor distT="0" distB="0" distL="114300" distR="114300" simplePos="0" relativeHeight="251659264" behindDoc="1" locked="0" layoutInCell="0" allowOverlap="1" wp14:anchorId="6C85C980" wp14:editId="6390259D">
          <wp:simplePos x="0" y="0"/>
          <wp:positionH relativeFrom="rightMargin">
            <wp:align>left</wp:align>
          </wp:positionH>
          <wp:positionV relativeFrom="topMargin">
            <wp:align>bottom</wp:align>
          </wp:positionV>
          <wp:extent cx="586105" cy="739140"/>
          <wp:effectExtent l="0" t="0" r="444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6105" cy="7391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8"/>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9"/>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A"/>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B"/>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C"/>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3D1"/>
    <w:rsid w:val="003325AC"/>
    <w:rsid w:val="00573CB8"/>
    <w:rsid w:val="00774999"/>
    <w:rsid w:val="008923B3"/>
    <w:rsid w:val="009D3D33"/>
    <w:rsid w:val="00BB06AD"/>
    <w:rsid w:val="00F05563"/>
    <w:rsid w:val="00F23921"/>
    <w:rsid w:val="00F925F0"/>
    <w:rsid w:val="00FB29D5"/>
    <w:rsid w:val="00FD134F"/>
    <w:rsid w:val="00FE12C1"/>
    <w:rsid w:val="00FF1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D094"/>
  <w15:chartTrackingRefBased/>
  <w15:docId w15:val="{705A0570-4C35-4571-A4F8-2B3912A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13D1"/>
    <w:pPr>
      <w:spacing w:line="300" w:lineRule="auto"/>
    </w:pPr>
    <w:rPr>
      <w:rFonts w:eastAsiaTheme="minorEastAsia"/>
      <w:sz w:val="21"/>
      <w:szCs w:val="21"/>
    </w:rPr>
  </w:style>
  <w:style w:type="paragraph" w:styleId="Heading4">
    <w:name w:val="heading 4"/>
    <w:basedOn w:val="Normal"/>
    <w:link w:val="Heading4Char"/>
    <w:uiPriority w:val="9"/>
    <w:qFormat/>
    <w:rsid w:val="008923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3D1"/>
    <w:rPr>
      <w:rFonts w:eastAsiaTheme="minorEastAsia"/>
      <w:sz w:val="21"/>
      <w:szCs w:val="21"/>
    </w:rPr>
  </w:style>
  <w:style w:type="character" w:customStyle="1" w:styleId="Heading4Char">
    <w:name w:val="Heading 4 Char"/>
    <w:basedOn w:val="DefaultParagraphFont"/>
    <w:link w:val="Heading4"/>
    <w:uiPriority w:val="9"/>
    <w:rsid w:val="008923B3"/>
    <w:rPr>
      <w:rFonts w:ascii="Times New Roman" w:eastAsia="Times New Roman" w:hAnsi="Times New Roman" w:cs="Times New Roman"/>
      <w:b/>
      <w:bCs/>
      <w:sz w:val="24"/>
      <w:szCs w:val="24"/>
    </w:rPr>
  </w:style>
  <w:style w:type="paragraph" w:styleId="ListParagraph">
    <w:name w:val="List Paragraph"/>
    <w:basedOn w:val="Normal"/>
    <w:uiPriority w:val="34"/>
    <w:qFormat/>
    <w:rsid w:val="00332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127295">
      <w:bodyDiv w:val="1"/>
      <w:marLeft w:val="0"/>
      <w:marRight w:val="0"/>
      <w:marTop w:val="0"/>
      <w:marBottom w:val="0"/>
      <w:divBdr>
        <w:top w:val="none" w:sz="0" w:space="0" w:color="auto"/>
        <w:left w:val="none" w:sz="0" w:space="0" w:color="auto"/>
        <w:bottom w:val="none" w:sz="0" w:space="0" w:color="auto"/>
        <w:right w:val="none" w:sz="0" w:space="0" w:color="auto"/>
      </w:divBdr>
    </w:div>
    <w:div w:id="136370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Thakur</dc:creator>
  <cp:keywords/>
  <dc:description/>
  <cp:lastModifiedBy>Owner</cp:lastModifiedBy>
  <cp:revision>5</cp:revision>
  <dcterms:created xsi:type="dcterms:W3CDTF">2017-05-31T06:59:00Z</dcterms:created>
  <dcterms:modified xsi:type="dcterms:W3CDTF">2018-11-15T22:56:00Z</dcterms:modified>
</cp:coreProperties>
</file>